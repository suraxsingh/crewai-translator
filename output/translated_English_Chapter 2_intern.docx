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अध्याय दो</w:t>
      </w:r>
    </w:p>
    <w:p>
      <w:r>
        <w:t>छंद 64-92</w:t>
      </w:r>
    </w:p>
    <w:p>
      <w:r>
        <w:t>दूसरी दृष्टि: दिनों के अंत की एक दृष्टि</w:t>
      </w:r>
    </w:p>
    <w:p>
      <w:r>
        <w:t>अध्याय 2 का सारांश:</w:t>
      </w:r>
    </w:p>
    <w:p>
      <w:r>
        <w:t>गैड ने अपनी दृष्टि में देखा कि इज़राइल के लोगों और दिनों के अंत में दुनिया के देशों के लिए क्या होगा। इज़राइल के लोग अपनी जमीन पर इकट्ठा होंगे, और न तो अभिशाप और न ही अशुद्धता उनके साथ होगी। सभी राष्ट्र टोरा को पूरा करेंगे और ‘हर कोई यहूदियों की भाषा में बोलता है, पवित्रता की भाषा।’ सांत्वना के बाद प्रतिशोध आएगा - प्रभु इजरायल के युद्धों से लड़ेंगे। प्रभु पहले एदोम को दंडित करेंगे, साथ ही उन लोगों ने भी दावा किया था कि उन्होंने अपने लोगों को निष्कासित कर दिया था।  बाद में, प्रभु स्पेन, फ्रांस, एशकेनाज़ और जर्मनी का अंत करेंगे। माइकल, महान राजकुमार, समेल, दुनिया के राजकुमार से दूर हो जाएगा, और प्रभु इजरायल को बचाएंगे, यह सब करने के लिए कि मैंने आपको मूसा, मेरे नौकर के कानून में आज्ञा दी है ’।</w:t>
      </w:r>
    </w:p>
    <w:p>
      <w:r>
        <w:t>अध्याय 2 का परिचय:</w:t>
      </w:r>
    </w:p>
    <w:p>
      <w:r>
        <w:t>अध्याय 2 एक दृष्टि है जो बताती है कि दिनों के अंत में क्या होगा, अर्थात्, 'एंड टाइम्स' और यह एक गूढ़ दृष्टि है, जो कि इसकी शैली के संदर्भ में, एक साथ सर्वनाश और भविष्यवाणी साहित्य दोनों से संबंधित है। एक ओर, द्रष्टा शब्दों के साथ खुलता है, 'प्रभु की दृष्टि मेरे लिए कहती थी,' और यह पिछले अध्याय से दृष्टि की निरंतरता प्रतीत होती है। दूसरी ओर, एक पैगंबर के रूप में, द्रष्टा, प्रभु द्वारा एक प्रतीकात्मक प्रकृति के कार्य करने के लिए आज्ञा दी जाती है, और इसके अलावा, अपने इकट्ठे श्रोताओं को शब्दों के साथ संबोधित करने के लिए, the इस प्रकार यहोवा को यहोवा कर दिया। ’अपने भाषण की शुरुआत में, द्रष्टा पृथ्वी के चार कोनों की ओर मुड़ने के लिए है, 'एक रूपक वाक्य का ध्यान नहीं है। हालांकि, बाद में, द्रष्टा अपने श्रोताओं को वर्तमान काल (72) में संबोधित करता है: ‘आनन्दित और खुशी से, यहूदा के अवशेष और इज़राइल से गायब हो गए, 'और वह दूसरे व्यक्ति (73-77; 91-92) में इज़राइल के लोगों को संबोधित करने के लिए जाता है, और यहां से हम देखते हैं कि द्रष्टा अपने शब्दों को बोलता है। ऐसा लगता है कि यह अध्याय उन विद्वानों के तर्क का समर्थन करता है जो सर्वनाश साहित्य को भविष्यवाणी साहित्य से उपजी के रूप में देखते हैं।</w:t>
      </w:r>
    </w:p>
    <w:p>
      <w:r>
        <w:t>कई मायनों में, अध्यायों की एक जोड़ी के रूप में जो एक दूसरे के पूरक हैं, दूसरी दृष्टि पहले अध्याय में दृष्टि को पूरा करती है। यह घटना, जिसके अनुसार एक निश्चित विचार अध्यायों की एक जोड़ी के रूप में दिखाई देता है, को सर्वनाश साहित्य में अच्छी तरह से जाना जाता है, विशेष रूप से डैनियल की पुस्तक में। इसी समय, दो विज़न के बीच का अंतर काफी स्पष्ट है: पहली दृष्टि प्रतीकात्मक रूप से एक स्वर्गीय रहस्योद्घाटन का वर्णन करती है कि भविष्य में क्या होगा। इसके विपरीत, दूसरे अध्याय में दृष्टि प्रतीकात्मक रूप से नहीं, बल्कि वास्तविक तरीके से दिनों के अंत का वर्णन करती है, भले ही भाषा प्रतीकात्मक हो। इसके अलावा, दूसरी दृष्टि में दिव्य न्याय की विशेषता शामिल है, और भविष्य में दुनिया के राष्ट्रों की सजा से संबंधित है, और इस प्रकार दूसरी दृष्टि कुछ भविष्यवाणियों के कुछ समान है, और बाइबिल भाषा का उपयोग इस समानता को पुष्ट करता है।</w:t>
      </w:r>
    </w:p>
    <w:p>
      <w:r>
        <w:t>दिनों के अंत में उभरने का पहला मामला इज़राइल की अपनी जमीन पर सभा करना है, एक विचार जो पवित्रशास्त्र में अच्छी तरह से स्थापित है। SEER ने रूपकों के दो सेटों की मदद से इज़राइल की वापसी का वर्णन किया है। पहले के अनुसार, परमेश्वर पक्षी-झटके देगा और अपने लोगों को एक पक्षी की तरह इकट्ठा करेगा जो सीटी बजाता है और उसकी चूजों को इकट्ठा करता है। दूसरे के अनुसार, इज़राइल अनाज के एक बीज की तरह है, और इज़राइल की भूमि की तुलना एक दानेदार से की जाती है, और दिनों के अंत में, जो कि द्रष्टा के अनुसार ‘अभी तक थोड़ी देर होगी, 'भगवान अपने बीज को अपने दाने में इकट्ठा करेंगे।  यह विचार कि इज़राइल की तुलना एक बीज से की गई थी, पहले से ही ऊपर दिखाई देती है (54: ‘क्योंकि वे एक सच्चे बीज हैं), लेकिन अब मामला बहुत अधिक विकसित है, और रूपक इजरायल की स्थिति को स्पष्ट करता है। इज़राइल की तुलना गेहूं के बीज से की जाती है (भले ही 'गेहूं' शब्द का उल्लेख नहीं किया गया है), जबकि अन्य देशों की तुलना अन्य बीजों से की जाती है, जो गेहूं की तुलना में कम मूल्य के होते हैं, जैसे कि दाल, जौ आदि।</w:t>
      </w:r>
    </w:p>
    <w:p>
      <w:r>
        <w:t>गेहूं और पुआल ने एक दूसरे के साथ तर्क दिया। गेहूं ने कहा: 'मैदान हमारे लिए बोया गया था,' और पुआल ने कहा: 'मैदान मेरे लिए बोया गया था।' गेहूं ने उनसे कहा: 'घंटा आ जाएगा और आप देखेंगे।' जब ग्रैनरी में [भंडारण] का समय आ गया, तो मैदान के मालिक ने पुआल लिया और उसे जला दिया और उसने घास को बिखेर दिया; उसने गेहूं को एक ढेर में इकट्ठा किया, और सभी ने उस पर चुंबन दिया। इस प्रकार इज़राइल और दुनिया के राष्ट्रों को आंका जाता है; कुछ लोग कहते हैं, 'दुनिया हमारे लिए बनाई गई थी,' जबकि अन्य कहते हैं, ‘हमारे लिए [दुनिया बनाई गई थी] ‘वे बिखरे रहेंगे, और हवा उन्हें दूर ले जाएगी’ (यशायाह 41:16), 'लेकिन इस्राएल के लिए, ‘और आप प्रभु के साथ आनन्दित होंगे, इज़राइल के पवित्र एक के साथ, क्या आप अपनी महिमा होंगे' (यशायाह 41:16)।</w:t>
      </w:r>
    </w:p>
    <w:p>
      <w:r>
        <w:t>मिड्रैश के शब्द गैड द सीर के शब्दों में लिखे गए लोगों के समान हैं, भले ही वे कई विवरणों में भिन्न हों। GAD द सीर के शब्दों में, विभिन्न प्रकार के बीज सूचीबद्ध हैं, लेकिन विवाद का कोई उल्लेख नहीं है। इसके बजाय, यह सांत्वना की एक दृष्टि है, जिसका अर्थ है कि दृष्टि के शब्दों का उद्देश्य इज़राइल के लोगों को प्रोत्साहित करना था जब वे एक विदेशी लोगों के शासन के तहत पीड़ित थे, और दुनिया भर में बिखरे हुए थे: प्रभु अपने लोगों को अपने दानेदार के लिए इकट्ठा करेंगे, जो इजरायल की भूमि है।</w:t>
      </w:r>
    </w:p>
    <w:p>
      <w:r>
        <w:t>दूसरे चरण में, सभी राष्ट्र ईश्वर के टोरा में चलेंगे, और यह सार्वभौमिक दृष्टि शब्दों के साथ जारी रहती है: ‘सभी यहूदियों की भाषा में, पवित्रता की भाषा में बात करेंगे। 'द्रष्टा यह नहीं बताता है कि यह कैसे होगा, और यद्यपि इस विचार के लिए पूर्ववर्ती शास्त्रों (यशायाह 19:18) में पाए जा सकते हैं, जो कि क्यूम में नहीं हैं। सीर ने घोषणा की कि दिनों के अंत में हर कोई यहूदियों की भाषा में बोलेगा, जिस भाषा में पवित्र ईश्वर ने अपनी दुनिया बनाई थी, अब उसे सही कर दिया और अपनी मूल स्थिति (टॉवर ऑफ बैबेल से पहले) को बहाल किया।</w:t>
      </w:r>
    </w:p>
    <w:p>
      <w:r>
        <w:t>निम्नलिखित चरण में, भगवान इजरायल के दुश्मनों का बदला लेंगे और उनका अंत करेंगे, और इस तरह, भी, द्रष्टा एक लंबे समय से चली आ रही परंपरा को जारी रखेगा। इज़राइल के कुछ पैगंबर ने यह घोषणा नहीं की कि प्रतिशोध राष्ट्रों पर आएगा, और यहां तक ​​कि बाद के द्रष्टाओं, एपोकैलिक साहित्य के लेखकों ने इस दृश्य को आयोजित किया। द वर्ड्स ऑफ द वर्ड्स द सीर के लेखक ने कहा कि प्रतिशोध की शुरुआत को एडोम पर मिटा दिया जाएगा, ‘जो किटीम की भूमि में रहते हैं, 'और यह संभावना है कि संदर्भ रोम के लिए है, चूंकि पुरातनता में, किटीम की पहचान रोमनों के साथ की गई थी और, इसके अलावा, एडोम (मिड्रैशिक साहित्य में) कहा जाता है। इज़राइल की भूमि की रोमन विजय की पृष्ठभूमि के खिलाफ, और भूमि और अभयारण्य के विनाश, यह केवल स्वाभाविक है कि यहूदियों ने रोम के खिलाफ उनके द्वारा किए गए नुकसान के लिए बदला लेने की मांग की। इस तरह के प्रतिशोध के दर्शन को प्राचीनता में, मध्य युग में, और बाद में भी यहूदियों को जाना जाता था, और उन्हें आम तौर पर छुपाया जाता था। यहाँ शब्द को कहीं और नहीं जाना जाता है, हालांकि, सिद्धांत रूप में, यह सर्वनाश युद्ध की दृष्टि के अनुरूप है जो अन्य स्रोतों से जाना जाता है। इसके अलावा, 'किटिम' शब्द का क्यूमरान साहित्य में एक सर्वनाश आयाम है, और यह इस अध्याय में भी मामला है, लेकिन दृष्टि में शब्द की एक बार की उपस्थिति अन्य साहित्यिक स्रोतों के साथ संभावित संबंध को स्पष्ट करना मुश्किल बनाती है। किसी भी घटना में, एक संक्षिप्त धार्मिक विषमता (तुरंत नीचे) के बाद, द्रष्टा वापस लौटता है और जारी रखता है और एडोम को समाप्त करने के लिए कॉल करता है, और फ्रांस [ṣarafat], स्पेन [सेफ़रद], और जर्मनी [एशकेनाज़] के अनुसार कार्य करने के लिए (जो कि आज इन हिब्रू नामों को सहन करने वाले देश नहीं हैं); ये अन्य राष्ट्र हैं जो इजरायल की भूमि के विनाश में, एडोम (रोम) के साथ सहयोग करते हैं।</w:t>
      </w:r>
    </w:p>
    <w:p>
      <w:r>
        <w:t>एदोम के खिलाफ बदला लेने के लिए कॉल और अन्य भूमि के खिलाफ बदला लेने के लिए कॉल के बीच, द्रष्टा बदला लेने के मार्ग से थोड़ा प्रस्थान करता है और एक धार्मिक ध्रुवीय में संलग्न होता है। द्रष्टा के आध्यात्मिक दुश्मनों का दावा है कि ‘भगवान ने उन्हें अपने पवित्र लोगों के बजाय उन्हें चुना है’ और यह कि इज़राइल के लोग ‘प्रभु और उनके नाम को नहीं जानते थे,’ जबकि वे, दूसरी ओर, कहते हैं: ‘हम बुद्धिमान हैं और हम बुद्धिमान हैं, हम ईश्वर और उसके टोरा ... उसका नाम और उसका अस्तित्व जानते हैं। ' इसके अलावा, द्रष्टा के दुश्मन दावा करते हैं - और शायद ये पिछले वाले से अलग हैं - कि भगवान ने इजरायल को खारिज कर दिया और उन्हें तलाक के बिल के माध्यम से अपनी उपस्थिति से निष्कासित कर दिया। द्रष्टा न तो ऐतिहासिक पृष्ठभूमि का खुलासा करता है और न ही उन लोगों की पहचान जो इज़राइल के लोगों के खिलाफ ये दावे करते हैं, और इसलिए अपने आध्यात्मिक दुश्मनों की पहचान के बारे में कोई निश्चितता स्थापित करना मुश्किल है।  इज़राइल के खिलाफ विभिन्न दावों के बीच, हम शुरुआती ईसाइयों द्वारा किए गए दो दावों की पहचान कर सकते हैं: 1) हम सच्चे इज़राइल हैं, और 2) भगवान ने इजरायल के लोगों को निष्कासित कर दिया। इसके अतिरिक्त, यह याद रखना चाहिए कि तलाक के एक विधेयक द्वारा इज़राइल के निष्कासन का दावा पहले से ही पैगंबर (यशायाह 50: 1) द्वारा सुना गया था, कि सैकड़ों वर्षों तक ईसाई धर्म का विरोध करता है, और इसलिए यह स्पष्ट रूप से यह निर्धारित करना मुश्किल है कि गड के शब्दों के लेखक ने नहीं किया है, जो कि अन्य दावों को नहीं है, जो कि अन्य दावों को नहीं जानते हैं। उसी समय, द्रष्टा अपने विरोधियों का मजाक उड़ाता है और उन्हें व्यंग्य करता है - व्यंग्यात्मक रूप से - उसे तलाक के बिल को दिखाने के लिए जो ईश्वर ने अपने लोगों के लिए लिखा था, और यह संभव है कि तलाक का यह बिल जॉन की दृष्टि में दिखाई देता है (जो कि गाद द सीर के शब्दों के साथ एक महत्वपूर्ण संबंध है), एक यहूदी द्वारा लिखी गई एक पुस्तक जो क्रिश्चियनिटी के अंत में कनवर्टेड है। जॉन [योचनन] द्रष्टा ने अपनी दृष्टि में देखा (5: 1) दोनों पक्षों पर लिखा गया एक स्क्रॉल और सात सील के साथ सील किया गया, और हालांकि यह स्पष्ट रूप से जानना असंभव है कि इस स्क्रॉल पर क्या लिखा गया है, ऐसा लगता है कि जॉन ने तलाक का एक बिल देखा था, जिसे ईश्वर के लिए एक 'टेंटेटिव' बिल के रूप में नामित किया गया था, जो कि ईएसआरएएल के लोगों को दे दिया गया था, और इसलिए, और इसलिए, और इसलिए, और इसलिए कि धरती से दस्तावेज़)। यह कि तलाक के एक विधेयक का विचार जो भगवान ने अपने लोगों को दिया था, हिब्रू शास्त्रों में पाया जाता है, गड द सीर के शब्दों के लेखक के विरोधियों को निश्चित रूप से पहचानना मुश्किल बनाता है।</w:t>
      </w:r>
    </w:p>
    <w:p>
      <w:r>
        <w:t>पृथ्वी पर सब कुछ उच्च पर एक समानांतर होता है, जैसे कि पहली दृष्टि में उल्लिखित स्वर्गीय वेदी (और अभयारण्य), और इसी तरह से, पृथ्वी पर युद्ध, इज़राइल और अन्य राष्ट्रों के बीच, उच्च पर परिलक्षित होता है। द्रष्टा लिखता है, यद्यपि संक्षेप में, बहुत स्पष्ट भाषा में: ‘उन दिनों में, माइकल, सबसे बड़ा एंजेलिक पर्यवेक्षक, दुनिया के एंजेलिक पर्यवेक्षक सामेल के खिलाफ खड़ा होगा, युद्ध में, और वह उसके साथ उसे प्रभु की भावना से वश में करने के लिए, उसे हटाने के लिए, प्रभु के लिए, प्रभु के लिए, '। यह विवरण जैकब और एंजेल (उत्पत्ति 32: 25-33) के बीच प्रतीकात्मक संघर्ष से जुड़ा हुआ लगता है, और यह अवधारणाओं की सर्वनाश दुनिया को जारी रखता है क्योंकि यह एक तरफ डैनियल (12: 1) की पुस्तक से जाना जाता है, साथ ही साथ प्राचीन मिथक परंपराओं और बाहरी साहित्य से, दूसरे पर। बाइबिल के पाठ में, जैकब के खिलाफ संघर्ष करने वाले स्वर्गदूत के लिए कोई नाम नहीं है, और परी की कोई परिभाषित भूमिका नहीं है, लेकिन बाद की अवधि में exegetists ने the एसाव के एंगेलिक पर्यवेक्षक के खिलाफ संघर्ष की प्रतीकात्मक प्रकृति को समझाया, ’और तनाम ने गाद के शब्दों के लेखक के समान ही कहा, एंजेलिक पर्यवेक्षक। '' यहां लाई गई एक परंपरा को मिड्रैशिक साहित्य में लाया जाता है (एक्सोडस रब्बा, विलना, 18: 5):</w:t>
      </w:r>
    </w:p>
    <w:p>
      <w:r>
        <w:t>रब्बी योसी ने कहा: माइकल और सामेल की तुलना करने के लिए क्या हैं? बचाव पक्ष के वकील और अभियोजक जो परीक्षण में खड़े हैं, प्रत्येक बदले में बोलता है, प्रत्येक ने अपना भाषण समाप्त किया - बचाव पक्ष के वकील ने जीत हासिल की और उस न्यायाधीश की प्रशंसा करना शुरू कर दिया, जिसने फैसला जारी किया, फिर भी अभियोजक ने कुछ जोड़ने का अनुरोध किया। बचाव पक्ष के वकील ने उससे कहा: ‘चुप रहो, जज से सुनो!’ इस प्रकार माइकल और सामेल शेखिनाह के सामने खड़े हो गए, और शैतान ने आरोप लगाया, और माइकल इजरायल की योग्यता प्रस्तुत करता है, और शैतान ने अपना भाषण शुरू किया और माइकल उसे चुप करा देता है।</w:t>
      </w:r>
    </w:p>
    <w:p>
      <w:r>
        <w:t>जाहिरा तौर पर, कहानी के लेखक आर। योसी, तन्ना हैं जो दूसरी शताब्दी सीई में रहते थे, लेकिन यह संभव है कि यह बाद में रब्बी आआ के साथ उत्पन्न हुआ, जो एक अमोरा था। किसी भी घटना में, रैबिनिक परंपरा के बीच का अंतर और गड के शब्दों में जो लिखा गया है, वह स्पष्ट है: गड द सीर के शब्दों में, स्वर्ग में स्वर्गदूतों का मुकाबला करते हैं जैसा कि पृथ्वी पर युद्ध में किया जाता है, जबकि रबिनिक साहित्य में युद्ध स्वर्गीय अदालत में शब्दों का एक युद्ध है (नीचे देखें, अध्याय 14)। एक अन्य रैबिनिक परंपरा में एक और प्रतीकात्मक लड़ाई में माइकल और सामेल शामिल हैं, जैसा कि यहूदा ने तामार (उत्पत्ति 38) को दिए गए संकेतों की चर्चा में स्पष्ट है। तल्मूड में निम्नलिखित रिकॉर्ड किया गया है (सोताह 10 बी): el रब्बी एलज़ार ने कहा: संकेत पाए जाने के बाद, सामेल आया और उन्हें दूर ले गया, गेब्रियल उन्हें वापस लाया और उन्हें वापस लाया। ’दूसरे शब्दों में, रब्बी एलेज़ार के अनुसार (जाहिर तौर पर तीसरी शताब्दी सीई का अमोरा), मंडेन के बीच में उच्च भाग लेने वाले को एंजेल्स, एक प्रतियोगिता के बीच एक यह ध्यान देने योग्य है कि दूसरी शताब्दी के सीई में चर्च के पिता में से एक इरेनास लिखते हैं कि: 'वे (इब्रानियों) अपने आराधनालय में सार्वजनिक रूप से प्रार्थना करते हैं: सामेल के आरोपों का उल्लेख न करें, लेकिन माइकल की वकालत को याद रखें।' दूसरे शब्दों में, माइकल और सामेल के बीच प्रतीकात्मक संघर्ष से कई विचार हैं, जो गड द सीर के शब्दों में उनके समानांतर हैं, और किसी भी मामले में इस संघर्ष को पूरी तरह से नए के रूप में नहीं देखा जाना चाहिए। संक्षेप में, माइकल की स्थिति ‘इज़राइल के एंजेलिक पर्यवेक्षक’ के रूप में एक बाइबिल-एपोकैलिप्टिक विचार है जो कि तल्मूडिक ऋषियों की दुनिया पर जारी रहा, और फिर सफल अवधि के लिए, और गड के शब्दों के लेखक ने सीर का उपयोग किया और इसका अतिरिक्त उपयोग किया।</w:t>
      </w:r>
    </w:p>
    <w:p>
      <w:r>
        <w:t>अध्याय का निष्कर्ष लेखक की प्रतिबद्धता के रूप में न केवल एपोकैलिप्टिक (या: पौराणिक) दुनिया के लिए, बल्कि भविष्यवाणी और टोरा के पालन की दुनिया के लिए भी कोई संदेह नहीं है, जब वह लिखता है: ‘के लिए आप सभी को यह करने के लिए कि मैं आपको टोरा के टोरा के लिए आदेश देता है। ' (२६: १, (, ६६), एक ऐसी घटना जो सर्वनाश साहित्य में आम नहीं है, एक साहित्य जिसमें टोरा के पालन में एक छोटी सी जगह है, यदि कोई हो। दूसरे शब्दों में, अध्याय 2 सर्वनाश की दुनिया में बाइबिल के विचारों का एक संश्लेषण है, और इन्हें सीर के समकालीन समय की बाद की अवधारणाओं के साथ मिश्रित किया जाता है, जिसमें उनके आध्यात्मिक विरोधियों के खिलाफ धार्मिक पोलिमिक्स शामिल हैं (स्पष्ट रूप से उनके नामों का उल्लेख किए बिना)। हालाँकि, SEER का अंतिम संदेश स्पष्ट है: 'एंड टाइम्स' की एक दृष्टि, सांत्वना की एक दृष्टि, केवल तभी पूरा किया जाता है जब इज़राइल टोरा रखता है।</w:t>
      </w:r>
    </w:p>
    <w:p>
      <w:r>
        <w:t>अध्याय 2 पर टिप्पणी:</w:t>
      </w:r>
    </w:p>
    <w:p>
      <w:r>
        <w:t>(६४) इन सच्ची चीजों के बाद - एक वाक्य जो समय के आयाम में जोड़ता है: दूसरा अध्याय पहले अध्याय में वर्णित होने के बाद हुआ। यह भविष्यवाणियों के बीच एक कालानुक्रमिक अनुक्रम को इंगित करता है, एक ऐसी घटना जो भविष्यवाणी की पुस्तकों में जरूरी नहीं है। आम बाइबिल की अभिव्यक्ति is इन चीजों के बाद ’है, और लेखक (II इतिहास 32: 1) के प्रभाव में 'सत्य' शब्द जोड़ता है:‘ इन बातों और सत्य के बाद, 'और शायद पिछले अध्याय के निष्कर्ष के प्रभाव में भी: ‘जो सच है, और उसका शब्द सच है, और उसकी मुहर सच है।'</w:t>
      </w:r>
    </w:p>
    <w:p>
      <w:r>
        <w:t>मेरे पास एक दिव्य दृष्टि थी: - नबियों के शब्दों में सामान्य रूप से सूत्रीकरण है (जैसे, ईजेकील 29:17): ‘प्रभु का वचन मेरे पास आया था।’ इस तरह से, द्रष्टा उसके बीच समानता को व्यक्त करता है कि उसके साथ क्या हुआ [एक दृष्टि देखा; सुना शब्द] और भविष्यवाणी, लेकिन उनके बीच का अंतर भी (यदि हीनता नहीं है [देखने के लिए सुनने की?])। हालाँकि, अभिव्यक्ति ‘कह रही है’ तब जारी रहती है जब वह [गाद, द्रष्टा] एक दिव्य आवाज सुनता है: ‘अपना चेहरा सेट करें, 'आदि, और देखने से नहीं, जैसा कि पहली दृष्टि में लाया जाता है, और इस तरह सेर ने भविष्यवाणी के लिए अपनी निकटता को स्पष्ट किया, भले ही वह' दिव्य दृष्टि 'का वर्णन करता हो।</w:t>
      </w:r>
    </w:p>
    <w:p>
      <w:r>
        <w:t>(६५) the तेरा चेहरा सेट करें - द्रष्टा को अपनी सुनवाई बढ़ाने के लिए दर्शकों की ओर अपना चेहरा मोड़ने की आज्ञा दी जाती है, लेकिन यह बयान को नाटकीय रूप से प्रस्तुत करने के लिए भी। वाक्यांश your सेट योर फेस ’ईजेकील की पुस्तक में नौ बार दिखाई देता है (जैसे, 6: 2)।</w:t>
      </w:r>
    </w:p>
    <w:p>
      <w:r>
        <w:t>पूर्व की ओर, उत्तर की ओर, दक्षिण की ओर और पश्चिम की ओर - अपना चेहरा पूर्व की ओर, फिर उत्तर की ओर, और इसी तरह। दिशाओं का क्रम परिपत्र नहीं है, और यह सटीक नहीं है।</w:t>
      </w:r>
    </w:p>
    <w:p>
      <w:r>
        <w:t>(६६) और अपने मुंह के साथ एक पक्षी के रूप में अपने मुंह के साथ सीटी - उसकी चूजों की कॉल की कॉल, कविता की तुलना में पक्षी की पुकार के समान है (यशायाह 7:18): ‘और यह उस दिन को पारित करने के लिए आएगा कि भगवान 'फ्लाई', आदि के लिए सीटी बजाएगा। पक्षी और उसके चूजों के दृष्टांत को किसी अन्य स्रोत से नहीं जाना जाता है, और यह अत्यधिक संदिग्ध है कि क्या दिव्य कमांड एक विशेष पक्षी से संबंधित है। दृष्टांत की व्याख्या नहीं की जाती है, लेकिन इरादा यह है कि जिस तरह एक पक्षी अपनी चूजों के लिए सीटी बजाता है और वे बाद में अनुसरण करते हैं, इसलिए इज़राइल अपनी जमीन पर द्रष्टा का पालन करेगा, जैसा कि बाद में सामने आएगा।</w:t>
      </w:r>
    </w:p>
    <w:p>
      <w:r>
        <w:t>और कहते हैं: पृथ्वी के चार कोने - पिछली कविता में उल्लिखित चार दिशाएं पवित्रशास्त्र से अच्छी तरह से जानी जाती हैं (जैसे, उत्पत्ति 13:14), लेकिन नंबर चार उनके साथ नहीं है। चार एक सार्वभौमिक ब्रह्मांडीय महत्व के साथ एक संख्या है, और रीडिंग, निश्चित रूप से, विशेष रूप से दुनिया के चार कोनों के लिए निर्देशित नहीं है, लेकिन पूरी दुनिया के सिरों (दुनिया के सिद्धांत दिशाओं को इंगित करके)। इसी तरह, पैगंबर ने कहा (यशायाह 11:12): ‘और वह राष्ट्रों के लिए चमत्कार प्रस्तुत करेगा, और इज़राइल के बहिष्कार को इकट्ठा करेगा, और वह पृथ्वी के चार कोनों से यहूदा को इकट्ठा करेगा। '</w:t>
      </w:r>
    </w:p>
    <w:p>
      <w:r>
        <w:t>प्रभु के वचन को सुनें - भविष्यद्वक्ताओं ने लोगों को भविष्यवाणी से पहले एक घोषणा के रूप में एक समान संबोधन किया (जैसे, यशायाह 1:10)। इसके विपरीत, यहां द्रष्टा को भूमि से बात करने की आज्ञा दी जाती है, और यह कमांड पैगंबर को आज्ञा के समान है (ईजेकील 6: 3; 36: 1; 36: 4): ‘और इज़राइल के पहाड़ कहेंगे, 'प्रभु के शब्द को सुनें।  इसके अनुसार, पृथ्वी में एक सिर, एक चेहरा, एक आंख, और इसी तरह का है, और यह निर्माता की आज्ञाओं को सुन सकता है और यहां तक ​​कि पूरा कर सकता है।</w:t>
      </w:r>
    </w:p>
    <w:p>
      <w:r>
        <w:t>(६ () इस प्रकार यहोवा - द्रष्टा अपने श्रोताओं को सूचित करता है, चाहे वह मौखिक रूप से हो या लिखित रूप में, कि वह उद्धृत कर रहा है कि उसने भगवान से क्या सुना है, और इसलिए उसका अधिकार। यह भाषा पैगंबर (ऊपर, कविता 2) के शब्दों में प्रचलित है, और इसलिए, नाथन, पैगंबर बोलते हैं (II शमूएल 7: 8)। ‘लॉर्ड ऑफ होस्ट्स’ शब्द गाद द सीर के शब्दों में आठ बार दिखाई देता है।</w:t>
      </w:r>
    </w:p>
    <w:p>
      <w:r>
        <w:t>कौन बैठता है और कर्तवियों पर रहता है - प्रभु की अपीलीय के रूप में वह ‘जो कर्कब्स पर बैठता है 'मैं क्रॉनिकल्स 13: 6 में प्रकट होता है, और इसका अर्थ यह है कि ईश्वर चेरुब्स पर बैठता है; वे स्वर्गदूत हैं जो उसके पास हैं (जिसका प्राचीन विवरण उन्हें एक मानव सिर के साथ और ईगल पंखों के साथ एक बैल से तुलना करता है)। Deuteronomy 33:26 में, भगवान को ‘के रूप में संदर्भित किया जाता है, जो आकाश में सवारी करता है, 'जिसका अर्थ है कि भगवान आकाश में निवास करता है। अपीलीय the हू हू राइड्स ऑन द चेरब्स ’अभिव्यक्ति का एक वैकल्पिक संस्करण है, जो‘ राइडर ’के लिए 'चेरब्स पर बैठता है,' के लिए भी बैठता है (लेविटस 15, 9)।</w:t>
      </w:r>
    </w:p>
    <w:p>
      <w:r>
        <w:t>दे, दे दो, बाहर ले लो, बाहर ले लो, बाहर ले जाओ - द्रष्टा प्रत्येक कमांड को ट्रिपल करके अपनी घोषणा को तेज करता है, साथ ही इसे दोगुना कर देता है: दोनों को 'गिव' 'और' आउट, 'बयानबाजी के प्रभाव के लिए (श्रोताओं के बीच छाप को बढ़ाते हुए)। द्रष्टा अपने दर्शकों का जिक्र करते हुए ‘हियर,’ के साथ शुरू होता है, और 'गिव,' के साथ जारी रहता है, 'भूमि का जिक्र करता है और आप में,' में '', 'पृथ्वी के चार कोनों का जिक्र करता है।</w:t>
      </w:r>
    </w:p>
    <w:p>
      <w:r>
        <w:t>मेरा बीज जो मैंने आप में बोया है - इज़राइल की तुलना उस बीज (गेहूं) से की जाती है जिसे भगवान ने दुनिया भर में बोया था (वे ‘पृथ्वी के चार कोने हैं’), और अब भगवान भूमि को आगे लाने और उस बीज को देने के लिए आज्ञा देता है, जो उसमें बोया जाता है, इज़राइल। बीज का दृष्टांत इस तथ्य पर आधारित है कि सामान्य रूप से मानव को 'बीज' कहा जाता है (जैसे, मैं शमूएल 1:11), और इज़राइल को 'पवित्र बीज' भी कहा जाता है (यशायाह 6:13; एज्रा 9: 2)।</w:t>
      </w:r>
    </w:p>
    <w:p>
      <w:r>
        <w:t>बीज के लिए समय आ गया है - कमांड का कारण: बीज को इकट्ठा करने का समय आ गया है (और नहीं: ‘बोने का समय, 'अर्थात्, बुवाई)।</w:t>
      </w:r>
    </w:p>
    <w:p>
      <w:r>
        <w:t>(68) अभी तक थोड़ी देर के लिए (ऊपर, 55)।</w:t>
      </w:r>
    </w:p>
    <w:p>
      <w:r>
        <w:t>मैं अपने बीज को अपने थ्रेशिंग-फ्लोर पर इकट्ठा करूंगा-यह पढ़ता है: 'और मैंने अपने बीज को अपने दाने में इकट्ठा किया।' इज़राइल बीज है, और इज़राइल की भूमि दानेदार है, अनाज का सभा स्थल।</w:t>
      </w:r>
    </w:p>
    <w:p>
      <w:r>
        <w:t>(६ ९) और थ्रेशिंग-फ्लोर पवित्र होगा-यह पढ़ता है: ‘और ग्रैनरी पवित्र होगा,’ अर्थ है कि इज़राइल की भूमि पवित्र होगी, क्योंकि</w:t>
      </w:r>
    </w:p>
    <w:p>
      <w:r>
        <w:t>इसमें एक अशुद्ध बीज नहीं मिलेगा-यहोवा अपने दाने में, इज़राइल की भूमि में, केवल पवित्र-बीज में लाएगा; वे इज़राइल हैं (67 से ऊपर, 312 से नीचे)।</w:t>
      </w:r>
    </w:p>
    <w:p>
      <w:r>
        <w:t>(70) उन दिनों से पहले-जकरियाह 8:10 में पाए जाने वाले एक समय-अवधि का वर्णन करने वाला एक वाक्यांश, जो दिनों के अंत के विपरीत है, जो निम्नलिखित कविता (71) में दिखाई देता है, अर्थात्, दिनों के अंत में ऐसा होगा, लेकिन इससे पहले कि उन दिनों से पहले '</w:t>
      </w:r>
    </w:p>
    <w:p>
      <w:r>
        <w:t>मेरे बीज को दाल और जौ के साथ मिलाया गया था, और वर्तनी, बीन्स, और लौकी - इज़राइल, गेहूं (अच्छा) की तुलना में, कम परिणाम के बीज के साथ मिलाया गया था। दिनों के अंत तक, गेहूं को अन्य बीजों (8 से ऊपर) के साथ मिलाया जाएगा, दुनिया के देशों के बीच इजरायल के सादृश्य द्वारा संदर्भित किया जाएगा। द्रष्टा बीजों को नाम देता है, जाहिरा तौर पर, अवरोही रैंक में (हालांकि आदेश निरपेक्ष नहीं है)। एक समान सूची कविता में पाई जाती है (ईजेकील 4: 9): you और आप, अपने आप को गेहूं, और जौ, और बीन्स, और दाल, और बाजरा, और वर्तनी, 'और (II शमूएल 17:28): ‘और गेहूं, और जौ, और आटा, और भूनने वाले बीन्स, और लेंटिल्स, और लेंटिल्स,'</w:t>
      </w:r>
    </w:p>
    <w:p>
      <w:r>
        <w:t>((१) और दिनों के अंत में, तना हुआ सत्य होगा - वर्तमान युग के अंत में, (‘बीजों की सादृश्य को ध्यान में रखते हुए) प्रभु बोना होगा, और उसका नाम, 'सत्य।'</w:t>
      </w:r>
    </w:p>
    <w:p>
      <w:r>
        <w:t>और बीज सत्य होगा - इज़राइल की तुलना सत्य के 'बीज' से की जाती है, जो कि यिर्मयाह 2:21 (और 54 से ऊपर) के अनुसार, सच्चा बीज (ईश्वर का) है।</w:t>
      </w:r>
    </w:p>
    <w:p>
      <w:r>
        <w:t>और बीज से सभी भूमि धन्य हो जाएगी - यहाँ 'भूमि' पूरी दुनिया है (जैसा कि ऊपर उल्लेख किया गया है, 66), और इज़राइल के लोग पूरी दुनिया में आशीर्वाद लाएंगे।</w:t>
      </w:r>
    </w:p>
    <w:p>
      <w:r>
        <w:t>((२) यहूदा के हर्षित और खुशहाल रहो और इज़राइल को खारिज कर दिया गया - द्रष्टा इज़राइल के अवशेष को बुलाता है, जो लोग ईश्वर में विश्वास की अभिव्यक्ति के रूप में आनन्दित (अनिवार्य मनोदशा) के लिए निर्वासन को सहन करते हैं, कि, भविष्य में, भगवान अपने लोगों को अपनी भूमि पर इकट्ठा करेंगे।  यशायाह 35:10 के साथ यह समझौता: ‘और प्रभु को भुनाया गया और उनके सिर पर आनन्द और शाश्वत खुशी के साथ सिय्योन आ जाएगा; वे दुःख के रूप में भी खुशी और खुशी को प्राप्त करेंगे और गायब हो जाते हैं '। द्रष्टा ‘यहूदा के अवशेष’ के बीच एक समानांतर स्थापित करता है (यिर्मयाह 40:15 में पाया जाने वाला एक वाक्यांश) और ‘इज़राइल को खारिज कर दिया गया, '(यशायाह 11:12):‘ और वह राष्ट्रों के लिए एक झंडा जुटाएगा, और वह स्री को भूरे रंग से उतारेगा।' ऑडियंस: यहूदा और इज़राइल।</w:t>
      </w:r>
    </w:p>
    <w:p>
      <w:r>
        <w:t>मुक्ति के लिए प्रभु के साथ है - (हर्षित और खुश रहो) क्योंकि भविष्य में, परमेश्वर इजरायल को बचाएगा और उन्हें अपनी जमीन पर इकट्ठा करेगा। इस काम में, इजरायल के उद्धार में भगवान की भूमिका का उल्लेख किया गया है या कई बार बताया गया है।</w:t>
      </w:r>
    </w:p>
    <w:p>
      <w:r>
        <w:t>((३) जैसा कि तुम होंगे - ऐसे शब्द जो भविष्य का वादा करते हैं कि (अंततः) राजा डेविड के दिनों से मेल खाता है।</w:t>
      </w:r>
    </w:p>
    <w:p>
      <w:r>
        <w:t>एक अभिशाप और एक निन्दा-अपमानजनक शब्द, एक ही विचार को अलग-अलग शब्दों में दोहराया जाता है, दो-एक-एक: आप, इज़राइल, अभिशाप का एक उदाहरण होगा, और वीरानी का भी; 'उजाड़' 'अभिशाप' का इरादा है और इसका सटीक वर्णन करता है। के रूप में (Deuteronomy 28:37): you और आप एक वीरानी बन जाएंगे और एक उदाहरण के लिए और सभी देशों के बीच फटकार ... '; या (II किंग्स 22:19): oll एक वीरानी बनने के लिए और एक अभिशाप के लिए। '</w:t>
      </w:r>
    </w:p>
    <w:p>
      <w:r>
        <w:t>पृथ्वी के सभी परिवारों के लिए - वे दुनिया के राष्ट्र हैं, जैसा कि (उत्पत्ति 28:14) में: ‘और पृथ्वी के सभी परिवारों को आपके माध्यम से आशीर्वाद दिया जाएगा। '</w:t>
      </w:r>
    </w:p>
    <w:p>
      <w:r>
        <w:t>तो क्या आप एक आशीर्वाद होंगे-you आप 'के दो-गुना पुनरावृत्ति को निश्चित रूप से व्यक्त करेंगे कि यह और इसके विपरीत दोनों होंगे: ‘शाप’ के लिए एक मानक उदाहरण के साथ-साथ ’आशीर्वाद’ के लिए मानक उदाहरण भी, जिसका अर्थ है कि दुनिया के देशों के लिए, इज़राइल, धन्य ’के एक उदाहरण के रूप में काम करेगा, जैसे कि अतीत में, इस्राइल ने‘ कर्स के रूप में कार्य किया था। संपूर्ण कविता (जकर्याह 8:13) के अनुसार है: ‘और जैसा कि आप राष्ट्रों के बीच एक अभिशाप थे, हे हाउस ऑफ यहूदा और इज़राइल के घर, इसलिए मैं आपको मुक्त कर दूंगा, और आप एक आशीर्वाद बन जाएंगे। '</w:t>
      </w:r>
    </w:p>
    <w:p>
      <w:r>
        <w:t>और ग्रेस फॉरएवर - अंत समय में, इज़राइल के लोग दुनिया के राष्ट्रों की नजर में एहसान पाएंगे, ताकि पृथ्वी के सभी परिवार इजरायल के बारे में अच्छी तरह से सोचेंगे। आशीर्वाद और अनुग्रह ‘हमेशा के लिए, 'अनंत काल के लिए है।</w:t>
      </w:r>
    </w:p>
    <w:p>
      <w:r>
        <w:t>((४) उस समय - भविष्य में, साथ ही इसके बाद ९ ३; समन्वयक।</w:t>
      </w:r>
    </w:p>
    <w:p>
      <w:r>
        <w:t>कोई भी शापित या अपवित्र लोग आपके बीच नहीं मिलेंगे - दूसरे शब्दों में, भविष्य में - यह निश्चित रूप से स्थापित किया गया है - इज़राइल के लोगों के साथ मिलकर कोई भी अर्जित या अशुद्ध राष्ट्र नहीं होगा, क्योंकि इन राष्ट्रों को दुनिया से (27, 87) से प्रभावित होना तय है। एक शापित लोग, जैसे कि कनान (उत्पत्ति 9:25), और एक अशुद्ध लोग, जैसे कि एक ऐसा राष्ट्र जो मूर्तियों की पूजा करता है और उनके द्वारा अपवित्र हो जाता है।</w:t>
      </w:r>
    </w:p>
    <w:p>
      <w:r>
        <w:t>((५) हर कोई आपको वाचा में शामिल करेगा - एक स्पष्टीकरण और स्पष्टीकरण कि दुनिया में कोई शापित या अपवित्र लोग कैसे नहीं होंगे। शब्द 'हर कोई' सभी देशों को संदर्भित करता है; अब द्रष्टा की दृष्टि सार्वभौमिक है: सभी राष्ट्र ‘वाचा में शामिल हो जाएंगे, 'अर्थात्, प्रभु के साथ वाचा में प्रवेश करने के लिए, और फिर वे‘ आपके साथ' होंगे - आप की तरह; सभी राष्ट्र ईश्वर के साथ एक वाचा बनाएंगे क्योंकि इज़राइल के लोग हैं।</w:t>
      </w:r>
    </w:p>
    <w:p>
      <w:r>
        <w:t>कानून में, प्रशंसापत्र, क़ानून और अध्यादेश - वाक्यांश 'वाचा में शामिल होने' का वाक्यांश अब विस्तृत है; यह एक ऐसी अभिव्यक्ति है जिसका इरादा प्रभु के कानून, उनके निर्देशों को पूरा करना है, जिसमें प्रशंसापत्र, क़ानून और अध्यादेश शामिल हैं (व्यवस्थाविवरण 4:55), अर्थात्, विभिन्न प्रकार की आज्ञाएँ। यह दृष्टि एक सार्वभौमिक दृष्टि है, जो पैगंबर के शब्दों के समान है (जकर्याह 14: 8-9): ‘और यह उस दिन होगा ... और प्रभु सभी पृथ्वी पर राजा होंगे; उस दिन में, प्रभु एक होगा और उसका नाम एक होगा। ' शास्त्रों को पाए जाने वाले अन्य सार्वभौमिक दर्शन हैं (जैसे: यशायाह 45: 22-23; भजन 22: 28-30; और अधिक), लेकिन वे यहां वर्णित दृष्टि से भिन्न हैं कि दुनिया के राष्ट्रों को टोरा पर्यवेक्षक के रूप में देखा जाता है। इसके अलावा, रोश हशनाह प्रार्थनाओं में कोई ऐसे विचार पा सकता है जो यहां प्रस्तुत किए गए हैं, जैसे कि ‘और इसलिए, यह अनुदान दें कि आपका विस्मय, भगवान, आपके सभी कार्यों पर हो ... और वे सभी एक को एकजुट हो सकते हैं, जो एक सही दिल के साथ अपनी इच्छा के साथ एक को करने के लिए एक के रूप में एकजुट हो, 'और अधिक।</w:t>
      </w:r>
    </w:p>
    <w:p>
      <w:r>
        <w:t>((६) और आप और उनके पास - भविष्य में, दिनों के अंत में, यह आपके लिए होगा: इज़राइल, और उनके लिए: दुनिया के राष्ट्र।</w:t>
      </w:r>
    </w:p>
    <w:p>
      <w:r>
        <w:t>एक ईश्वर - वर्तमान स्थिति है (व्यवस्थाविवरण 6: 4; नीचे, 183, 277): ‘सुनो, हे इज़राइल, प्रभु हमारे भगवान हैं; प्रभु एक है, 'अर्थ है कि केवल इस्राएल के लिए एक ईश्वर है; हालाँकि, अंत समय में, दुनिया के राष्ट्रों में 'एक ईश्वर' भी होगा (और कई देवता नहीं); वह प्रभु है।</w:t>
      </w:r>
    </w:p>
    <w:p>
      <w:r>
        <w:t>एक वाचा - यानी, भगवान और राष्ट्रों के बीच अलग -अलग वाचा नहीं होगी</w:t>
      </w:r>
    </w:p>
    <w:p>
      <w:r>
        <w:t>एक कानून - इज़राइल का कानून (और कई कानून नहीं, न तो एक ईश्वर और न ही उसका कानून और न ही एक राष्ट्र और उसका कानून)</w:t>
      </w:r>
    </w:p>
    <w:p>
      <w:r>
        <w:t>एक भाषा-सभी राष्ट्र एक भाषा बोलेंगे, और ये शब्द कविता को दर्शाते हैं (या समर्थित हैं) कविता (Zephaniah 3: 9): ‘तब के लिए मैं लोगों के भाषण को एक शुद्ध भाषा में बदल दूंगा, कि वे सभी प्रभु के नाम पर कॉल कर सकते हैं। ' 63)।</w:t>
      </w:r>
    </w:p>
    <w:p>
      <w:r>
        <w:t>सभी के लिए यहूदियों की भाषा, पवित्र भाषा - अंत समय में, सभी राष्ट्रों के प्रभु के लौटने के बाद, भाषाओं का विभाजन (बाबेल के टॉवर के संक्रमण के कारण) को हटा दिया जाएगा, और दुनिया के सभी निवासी हिब्रू बोलेंगे, जो कि शास्त्रों में ‘यहूदी कहा जाता है। यह हो सकता है कि यह जकर्याह 8:23 के लिए एक प्रभाव है। 'यहूदियों की भाषा' को 'पवित्र भाषा' या 'पवित्र की भाषा' के रूप में भी जाना जाता है: वह भाषा जिसमें परमेश्वर (पवित्र) ने दुनिया का निर्माण किया, जिसमें परमेश्वर ने अपने नबियों से बात की, और जिसमें कोई पवित्र ईश्वर से प्रार्थना करता है।</w:t>
      </w:r>
    </w:p>
    <w:p>
      <w:r>
        <w:t>((() हैप्पी आर्ट तू, हे इज़राइल, आपके जैसा है? प्रभु द्वारा बचाए गए लोग - यह एक आशीर्वाद है: इज़राइल खुश है; वे धन्य हैं, क्योंकि इज़राइल जैसा कोई राष्ट्र नहीं है जिसका उद्धारकर्ता प्रभु है।</w:t>
      </w:r>
    </w:p>
    <w:p>
      <w:r>
        <w:t>क्योंकि वह अपने दुश्मनों के साथ अपने युद्धों से लड़ने के लिए जाने से पहले जाएगा - इज़राइल को धन्य है कि भगवान अपने दुश्मनों के खिलाफ इजरायल के लिए लड़ेंगे (नीचे देखें, अध्याय 5 का परिचय)। श्लोक शास्त्र (व्यवस्थाविवरण 33:29) से एक उद्धरण के साथ शुरू होता है और वहाँ यह जारी है: ‘और वह आपकी शानदार तलवार है, और वह आपके लिए आपके दुश्मनों को कमजोर कर देगा और आप उन्हें अभिभूत कर देंगे। 'शब्द आगे कविता से स्पष्ट हो जाते हैं (Deuteronomy 1: 30): your God, your God, जो आप के लिए लड़ेंगे, जो आप के लिए चले जाएंगे, जो आप के लिए जाता है, जो आप के लिए जाता है।</w:t>
      </w:r>
    </w:p>
    <w:p>
      <w:r>
        <w:t>।  ‘Edom’ रोम के लिए एक शब्द है, एक शब्द जो अक्सर मिड्रैशिक साहित्य में पाया जाता है।</w:t>
      </w:r>
    </w:p>
    <w:p>
      <w:r>
        <w:t>यह किट्टिम की भूमि में बैठता है - किट्टिम का उल्लेख पवित्रशास्त्र में जावन के पुत्र (उत्पत्ति 10: 4) के रूप में किया गया है, और यशायाह 23: 1 में 'किटिम की भूमि' का उल्लेख किया गया है। साइप्रस में किट्टिम की भूमि काशन (सिटियम/लारनाका) है। पुरातनता में, कुछ यहूदियों ने 'किट्टिम' की बात की, जो उन राष्ट्रों के लिए एक सामान्य नाम के रूप में थे जो पश्चिम में दूर रहते थे, और ऐसे लोग थे जिन्होंने इसे एक विशिष्ट लोगों के लिए नाम के रूप में देखा था: मैसेडोनियन या रोमनों।  सेप्टुआजेंट के साथ शुरुआत, और क्यूमरान और तल्मूडिक साहित्य के साथ -साथ मध्य युग के दौरान, यहूदियों ने रोमन के साथ किट्टिम की पहचान की, और यह ईजेकील 27: 6 पर जोनाथन के लिए जिम्मेदार अनुवाद, जो किटिम के द्वीपों से 'दक्षिणी इटली के देश से) के रूप में है। अमोरीम ने कविता की व्याख्या की (उत्पत्ति 10: 4): and और द संस ऑफ जावन, एलीशा, और टार्शिश, किट्टिम और डोडिम, 'द्वारा: ‘एल्स, और टार्सस, इटालिया, और डोडानिया।'</w:t>
      </w:r>
    </w:p>
    <w:p>
      <w:r>
        <w:t>समुद्र के उत्तर में - पढ़ें 'उत्तर में समुद्र है'; इसका मतलब यह नहीं है कि उत्तरी सागर में, 'बल्कि इजरायल की भूमि के उत्तर में समुद्र के लिए। रोम इज़राइल की भूमि के पश्चिम में स्थित है, और उत्तर में थोड़ा सा, लेकिन ग्रीक वक्ता एशिया माइनर में भी रहते थे, जो इजरायल की भूमि के उत्तर में स्थित है।</w:t>
      </w:r>
    </w:p>
    <w:p>
      <w:r>
        <w:t>((९) आपके विध्वंसक एक भयानक राष्ट्र से उभरेंगे - एडोम के विलाप का कारण यह है कि दुश्मन अपने निवासियों को नष्ट कर देगा और मार देगा। ‘एक भयानक राष्ट्र’ का उल्लेख यशायाह 18: 2 (18: 7) में किया गया है, और यह एक ऐसा राष्ट्र है जिसे हर कोई डरता है जो कि एडोम को नष्ट करने के लिए किस्मत में है। Deuteronomy 28: 50-51 की तुलना करें।</w:t>
      </w:r>
    </w:p>
    <w:p>
      <w:r>
        <w:t>आपको एक अवशेष नहीं छोड़ रहा है - किसी को भी बचाया नहीं जाएगा, और उन सभी को मार दिया जाएगा।  नंबरों की तुलना करें 21:35: in जब तक कोई अवशेष उसके पास नहीं रहा। '</w:t>
      </w:r>
    </w:p>
    <w:p>
      <w:r>
        <w:t>(80) आपके लिए कहा गया है: उच्च पर मेरी सीट है - कि आपने अपनी ताकत पर भरोसा किया है, एडोम (ओबद्याह 1: 3) से संबंधित भविष्यवाणी के अनुसार: '... उच्च पर अपनी सीट से, उन्होंने अपने दिल में कहा: मुझे कौन ले सकता है?' इरादा एडोम की घृणितता के बारे में है, अर्थात्, रोमनों की, इज़राइल की भूमि के विजेता, जिनके दंभ ने पूरी दुनिया को जीतने में उनकी सफलता से उपजी है। '</w:t>
      </w:r>
    </w:p>
    <w:p>
      <w:r>
        <w:t>और मुझे देवताओं के भगवान का ज्ञान है - बालाम ने खुद के बारे में कहा (संख्या 24:16): ‘और उन्हें सबसे उच्च का ज्ञान था, 'और द्रष्टा अपने दुश्मनों को यह कहते हुए उद्धृत करता है कि उन्हें देवताओं के भगवान का ज्ञान है। द्रष्टा यहां दो अलग -अलग दुश्मनों को स्वीकार करता है, क्योंकि रोमनों ने खुद को दुनिया के अंतिम वरिष्ठों के रूप में देखा था, फिर भी उन्होंने इस दंभ को ईश्वर को जानने के लिए धार्मिक इरादे से नहीं जोड़ा। दूसरे शब्दों में, द्रष्टा एक दुश्मन के विवरण से दूसरे के विवरण तक जाता है। इस बात की पुष्टि करें कि सीर के शब्दों को दो अलग -अलग दुश्मनों पर निर्देशित किया जाता है, बाद में डेविड के लोगों को आशीर्वाद में पाया जाता है (280): ‘अपने दुश्मनों, आत्मा के दुश्मनों और मांस के दुश्मनों को हराने के लिए, अपने पैरों के नीचे। ' रोमन मांस के दुश्मन थे, 'जिसका अर्थ है कि उन्होंने इजरायल के भौतिक अस्तित्व के खिलाफ युद्ध किया था, जबकि अलग -अलग संप्रदायों के पुरुष of आत्मा के दुश्मन थे, ’का अर्थ है कि वे इजरायल के खिलाफ आध्यात्मिक स्तर पर लड़ाई करते थे, निम्नलिखित इजरायल से कहते थे।</w:t>
      </w:r>
    </w:p>
    <w:p>
      <w:r>
        <w:t>क्योंकि प्रभु ने मुझे अपने पवित्र लोगों के बजाय चुना - द्रष्टा अपने दुश्मनों, इज़राइल के दुश्मनों को उद्धृत करना जारी रखता है, जिन्हें व्यक्तिगत रूप से नामित नहीं किया जाता है और इसके बजाय उन्हें एक सामूहिक माना जाता है, क्योंकि उनकी राय में भगवान ने उन्हें इज़राइल के बजाय अपने पवित्र लोगों के बजाय उन्हें चुना। शीर्षक ‘उनके पवित्र लोग’ के अनुसार (व्यवस्थाविवरण 26:19) के अनुसार है: ‘… और आप अपने भगवान के भगवान के लिए एक पवित्र लोग होंगे…। '  यह द्रष्टा (47, 207-209, 214) के धार्मिक विचारों में एक महत्वपूर्ण स्थान रखता है, एक विचार जो यहूदी प्रार्थना में जारी है। ईसाइयों ने दावा किया कि परमेश्वर ने उन्हें इज़राइल के लोगों के स्थान पर चुना; हालांकि, यह संभव है कि इस दावे को दूसरों (जैसे कि अलग -अलग संप्रदायों के पुरुष) द्वारा भी आवाज दी गई थी।</w:t>
      </w:r>
    </w:p>
    <w:p>
      <w:r>
        <w:t>क्योंकि उसने उन्हें घृणा की - इज़राइल के दुश्मन इस्राएल के स्थान पर भगवान की पसंद को सही ठहराते हैं, क्योंकि भगवान इस्राएल से घृणा करते हैं और अब उनमें रुचि नहीं रखते हैं। इज़राइल के साथ ईश्वर की घृणा का विचार शास्त्रों में पाया जाता है, और साथ ही एक दिव्य वादा भी है कि ईश्वर इजरायल (58 से ऊपर) को अस्वीकार नहीं करेगा।</w:t>
      </w:r>
    </w:p>
    <w:p>
      <w:r>
        <w:t>((१) और उसके पूर्व लोगों ने तिरस्कृत और अस्वीकार कर दिया - द्रष्टा अपने दुश्मनों के शब्दों को उद्धृत करके जारी है, जो इजरायल के लोगों को ‘अपने पूर्व लोगों के रूप में वर्णित करते हैं,’ और वे, एक माध्यमिक स्थिति के थे, ने उनकी जगह ले ली है। इज़राइल के लोगों के ऊपर (13) को एक भेड़ के बच्चे के रूप में वर्णित किया गया था, जिसे अस्वीकार कर दिया गया था और तिरस्कृत ’किया गया था और अब, उन्हें वर्णित किया गया है (एक रूपक के उपयोग के बिना) को 'तिरस्कृत और अस्वीकार कर दिया जाता है।' राष्ट्रीय अपमान साबित करता है, एडोमाइट्स के अनुसार, कि भगवान ने अपने लोगों को इस्राएल को खारिज कर दिया है और एडोम अब सिर पर जगह लेता है। जैकब और एसाव (एदोम) के बीच संघर्ष, जन्मसिद्ध अधिकार पर, जो कि प्रथम है, के बारे में, पवित्रशास्त्र में पाया जाता है (उत्पत्ति 27)।</w:t>
      </w:r>
    </w:p>
    <w:p>
      <w:r>
        <w:t>यहोवा या उसकी छवि को नहीं पता था - उनके दुश्मनों का दावा है कि इज़राइल के लोग प्रभु को नहीं जानते थे, अर्थात् वे ईश्वर को नहीं पहचानते थे। भगवान के ज्ञान का अभाव किसी ऐसे व्यक्ति का एक निश्चित संकेतक माना जाता था जो विधर्मी धारणा रखता है और अन्य देवताओं में विश्वास करता है। बाद की अवधि में, ईश्वर के ज्ञान को ईश्वर (दर्शन, धर्मशास्त्र, या रहस्यवाद) के बारे में सोचने के माध्यम से प्राप्त ज्ञान माना जाता था। इसके अलावा, इज़राइल को भी ईश्वर की छवि को नहीं पता था, 'एक ऐसा शब्द जिसे एक ज्ञानवादी और रहस्यमय अर्थ (अगली कविता देखें) या ऋषियों के शब्दों से भगवान के लक्षणों के अनुकरण के बारे में एक अवधारणा के रूप में समझा जाना चाहिए।</w:t>
      </w:r>
    </w:p>
    <w:p>
      <w:r>
        <w:t>((२) वास्तव में, हम बुद्धिमान और चतुर हैं - द्रष्टा अपने आध्यात्मिक दुश्मनों के दावों को विवादित करता है जो कहते हैं कि इजरायल ईश्वर को नहीं जानता है और सख्ती से इनकार करता है। शब्द 'वास्तव में' जो एक वाक्य को खोलता है, का अर्थ इजरायल के लोगों के खिलाफ आरोपों को खारिज करके वास्तविकता को स्थापित करने के लिए है।  इज़राइल बुद्धिमान और चतुर है कि (यिर्मयाह 4:22) के अनुसार: ‘मेरे लोगों के लिए मूर्खतापूर्ण है, वे मुझे नहीं जानते थे; वे सुस्त बच्चे हैं, और उन्हें कोई समझ नहीं है। वे बुराई करने के लिए बुद्धिमान हैं, और वे अच्छा करने के लिए नहीं जानते थे। 'पैगंबर के शब्दों से हम सीख सकते हैं कि जो लोग भगवान को जानते हैं वे चतुर और बुद्धिमान हैं।</w:t>
      </w:r>
    </w:p>
    <w:p>
      <w:r>
        <w:t>हम भगवान और उनके कानून को जानते हैं - द्रष्टा उनके साथ संघर्ष करते हुए अपने दुश्मनों के शब्दों से इनकार करना जारी रखता है। ईश्वर को जानना उसे पहचानना है और उस पर पूर्ण विश्वास की अभिव्यक्ति है (81 से ऊपर)। द्रष्टाओं के दावे के विरोध में, द्रष्टा जोड़ता है, कि न केवल इज़राइल भगवान को जानता है, बल्कि वे कानून भी जानते हैं, अर्थात, वे इसकी आज्ञाओं को पूरा करते हैं (और इसलिए साबित करते हैं कि वे भगवान को जानते हैं)।</w:t>
      </w:r>
    </w:p>
    <w:p>
      <w:r>
        <w:t>हम उनकी छवि और उपस्थिति को जानते हैं - शब्द ‘वी,’ जो कि द्रष्टा के दुश्मनों से संबंधित है, को चार बार दोहराया जाता है और शब्द 'हम जानते हैं' दो बार दोहराए जाते हैं; ये दोहराव एक मौखिक प्रस्तुति के दौरान व्यक्त किए गए रिफ्रेन्स का सुझाव देते हैं (ऊपर cf.: 47, 63, 76)। ईश्वर का विवरण नीचे (358) का उल्लेख किया गया है: ‘और प्रभु की महिमा की उपस्थिति इंद्रधनुष की उपस्थिति की तरह है, उसकी वाचा '। परमेश्वर की 'उपस्थिति' कुछ भी नहीं है, लेकिन उसकी 'छवि', और यहां सेर फिर से दो-एक-एक व्यक्त करता है।</w:t>
      </w:r>
    </w:p>
    <w:p>
      <w:r>
        <w:t>((३) इसलिए, इस प्रकार यहोवा - दुश्मनों ने गलत तरीके से इजरायल को दुष्कर्मों के लिए दोषी ठहराया है, और इसलिए उन्हें दंडित किया जाएगा। यह वाक्यांश अक्सर नबियों के शब्दों में पाया जाता है, जैसे: ii किंग्स 19:32 (और ऊपर, 67)।</w:t>
      </w:r>
    </w:p>
    <w:p>
      <w:r>
        <w:t>क्योंकि आप भगवान के भगवान के बारे में बात करने के लिए इतना ऊंचा उठते हैं - प्रभु की बात करने के लिए, जो देवताओं का देवता है (ऊपर, 80)।</w:t>
      </w:r>
    </w:p>
    <w:p>
      <w:r>
        <w:t>आपको पता होगा कि आप अपनी चतुराई में नष्ट हो जाएंगे - द्रष्टा अपने दुश्मनों से वादा करता है कि वे नष्ट हो जाएंगे, अर्थात्, वे मर जाएंगे, भले ही वे खुद को बुद्धिमान के रूप में देखते हैं।</w:t>
      </w:r>
    </w:p>
    <w:p>
      <w:r>
        <w:t>((४) इसके लिए आप मनुष्य में अपना आत्मविश्वास क्यों डालेंगे - सवाल यह है: आप मनुष्य पर भरोसा क्यों करते हैं (या: उस पर विश्वास करें), जिस पर भरोसा नहीं किया जाना है - बल्कि केवल भगवान पर भरोसा करें! यह एक बयानबाजी का सवाल है। द्रष्टा अपने विरोधियों के साथ बहस करता है और उन्हें दूसरे व्यक्ति में संबोधित करता है: ‘आप,’, जबकि उन्हें फटकारते हुए और उनके शब्दों का खंडन किया। दूसरे व्यक्ति का उपयोग बयानबाजी के कारणों से भी किया जाता है, क्योंकि यह है कि द्रष्टा अपेक्षित सजा की घोषणा करने के उद्देश्य से दुश्मन को कैसे प्रस्तुत करता है।</w:t>
      </w:r>
    </w:p>
    <w:p>
      <w:r>
        <w:t>जिनके नथुने में उसकी सांस है - एक व्यक्ति में एक आत्मा होती है, और इसलिए उसे जल्दी से गुजरना तय होता है। (यशायाह 2:22) के अनुसार: ‘तुम उस आदमी की छुट्टी ले लो जिसकी आत्मा उसकी नाक में है, वह किस खाते के लिए है? '</w:t>
      </w:r>
    </w:p>
    <w:p>
      <w:r>
        <w:t>जो एक रात में आया था - एक आदमी के दिन कम होते हैं, और 'रात भर' समय का एक उपाय है जो जल्दी से गुजरता है और जिस व्यक्ति के जीवन की तुलना की जाती है। एक व्यक्ति के जीवन की तुलना रात (उसकी परेशानियों के कारण) के अनुसार की जाती है, (योना 4:10) के अनुसार: ‘यह रात के दौरान खो गया था और खो गया था। '</w:t>
      </w:r>
    </w:p>
    <w:p>
      <w:r>
        <w:t>एक दिन-छाया की तरह जो गुजरता है-मनुष्य को एक छाया से तुलना की जाती है जो केवल दिन के हिसाब से पाई जाती है, और यह स्पष्ट है कि यह जल्दी से गुजरता है, (भजन 144: 4) के अनुसार: ‘एक आदमी एक सांस की तरह है; उनके दिन, एक पासिंग शैडो '(नीचे, 254)। छाया पर अधिक और एक दृष्टांत के रूप में इसके उपयोग के लिए, ऊपर देखें: 22-23, 50। ईश्वर का उल्लेख द्रव्य के फटकार में नहीं किया गया है, लेकिन ईश्वर के विपरीत उसके अर्थ को स्पष्ट करता है: किसी को अकेले ईश्वर पर भरोसा करना चाहिए, क्योंकि उसके पास कोई श्वास आत्मा नहीं है, और वह शाश्वत है।</w:t>
      </w:r>
    </w:p>
    <w:p>
      <w:r>
        <w:t>उसे ईश्वर के पास बैठने के लिए बैठे - जो लोग मनुष्य पर भरोसा करते हैं, अर्थात्, जो उस पर विश्वास करते हैं, मनुष्य को एक तरह के ईश्वर, या एक वास्तविक ईश्वर के रूप में देखते हैं, एक विश्वास जो कई देशों द्वारा साझा किया गया था। यह विचार कि मनुष्य एक दिव्य सिंहासन पर बैठता है या भगवान के पक्ष में है, और इसलिए उसके समान है एक प्राचीन विचार है, जो अभी भी पहली शताब्दी में सी। इसके विपरीत, द्रष्टा का तर्क है कि एक आदमी के रूप में, जिसका जीवन क्षणभंगुर है, की तुलना ईश्वर से नहीं की जा सकती है, इसी तरह, यह सोचना असंभव है कि वह ईश्वर के साथ बैठने में सक्षम है।</w:t>
      </w:r>
    </w:p>
    <w:p>
      <w:r>
        <w:t>((५) इसके लिए आप ऐसा नहीं है जिसे मैं पूर्व में जानता था - द्रष्टा प्रभु (ऊपर, 83) के नाम पर बोलता है और नकारात्मक से बहस करता है, कि वह आपको नहीं जानता था - यह वे नहीं हैं, जो उसके साथ विवादों में संलग्न हैं, कि प्रभु प्राचीन काल से प्यार करते थे और संजोते हैं (बल्कि यह इजरायल है); (अमोस 3: 2) के अनुसार: ‘पृथ्वी के सभी परिवारों में से, मैं केवल आपको जानता हूं। '</w:t>
      </w:r>
    </w:p>
    <w:p>
      <w:r>
        <w:t>और जहां मेरे लोगों के तलाक का बिल है, द्रष्टा अपने आध्यात्मिक दुश्मनों के खिलाफ अपने शब्दों को उद्धृत करके एक अतिरिक्त तर्क उठाता है कि परमेश्वर ने इज़राइल के लोगों के लिए, एक 'गेट' का एक बिल लिखा था। (यशायाह 50: 1) के अनुसार: ‘इस प्रकार यहोवा कहता है, 'आपकी माँ के तलाक का यह बिल कहाँ है कि मैंने उसे भेज दिया है?'  ये दो विचार पवित्रशास्त्र में अच्छी तरह से स्थापित हैं।  पैगंबर के दिनों में, और भी, कई शताब्दियों के बाद भी एक ही दावे का तर्क दिया गया था: ईसाइयों ने इज़राइल के खिलाफ तर्क दिया कि भगवान ने उन्हें दूर भेज दिया था, पैगंबर के शब्दों के आधार पर। द्रष्टा बयानबाजी से पूछता है: तलाक का बिल कहां है? वह जानता है कि कोई नहीं है।</w:t>
      </w:r>
    </w:p>
    <w:p>
      <w:r>
        <w:t>तुम ने कहा कि एक शिकार होगा - दूसरे शब्दों में, इज़राइल के दुश्मनों का मानना ​​था कि इज़राइल को लूटा गया था (मारे जाने और अपमानित होने के लिए), और यह इस बात का प्रमाण है कि भगवान ने उन्हें निष्कासित कर दिया था। (संख्या 14:31) के अनुसार: ‘और आपकी संतान, जो आपने कहा था कि वह शिकार होगा। '</w:t>
      </w:r>
    </w:p>
    <w:p>
      <w:r>
        <w:t>मुझे दिखाओं! - मुझे तलाक का बिल दिखाओ! सीर व्यंग्यात्मक भाषा का उपयोग करता है जो इस दावे को करने वालों का मजाक उड़ाता है (अपने विश्वास के कारण कि भगवान ने इज़राइल के लोगों को निष्कासित नहीं किया था)।</w:t>
      </w:r>
    </w:p>
    <w:p>
      <w:r>
        <w:t>((६) आपकी लाशें मेरे लोगों के बीच गिर जाएंगी - दिनों के अंत में, द्रष्टा के आध्यात्मिक विरोधी, जो लोग प्रभु के लोग होने का दावा करते हैं, भले ही वे नहीं हैं, मर जाएंगे। मेरे लोगों के बीच की लाशें दिखाएंगी, इसके विपरीत, जो भगवान के सच्चे लोग हैं, और जो नहीं है (देखें ईजेकील 9: 4-11)।</w:t>
      </w:r>
    </w:p>
    <w:p>
      <w:r>
        <w:t>।</w:t>
      </w:r>
    </w:p>
    <w:p>
      <w:r>
        <w:t>बाहर आओ, अपनी जगह से बाहर आओ - द्रष्टा ईश्वर को पुकारता है, उपदेश के शब्दों में, कि वह स्वर्ग में अपनी जगह से बाहर जाता है। कॉल ऊपर की कॉल (35) के समान है: ‘उठो, बुद्धि, उदय, शक्ति।’ अपील का उद्देश्य ‘जागृत’ ईश्वर, छंदों (संख्या 10:35) के समान है: ‘उठो, हे प्रभु, और आपके दुश्मन बिखरे हुए होंगे, और वे घृणा करते हैं कि आप से पहले भाग जाएंगे। '</w:t>
      </w:r>
    </w:p>
    <w:p>
      <w:r>
        <w:t>और थ्रैश एडोम - एडोम को बल के साथ हराने के लिए जो गेहूं को चैफ से अलग करता है।</w:t>
      </w:r>
    </w:p>
    <w:p>
      <w:r>
        <w:t>उनका उपभोग करें - एडोम को थ्रेशिंग करने का उद्देश्य अनाज से भूसी को हटाना नहीं है, बल्कि उन्हें नष्ट करने के लिए है, और एडोम (78 से ऊपर वर्णित है, जो कि्टिम की भूमि में आवास के रूप में) को रोम के साथ पुरातनता में पहचाना गया था। सजा का अनुरोध प्रतिशोध की इच्छा से उपजा लगता है।</w:t>
      </w:r>
    </w:p>
    <w:p>
      <w:r>
        <w:t>((() Zerephath में आओ -द्रष्टा अपने लोगों के लिए भगवान की ईर्ष्या को जागृत करता है, ताकि वह उस जगह पर आ जाए जहाँ इज़राइल के दुश्मन रहते हैं और उनका अंत करेंगे। द्रष्टा राष्ट्रों के कई स्थानों के नामों का उल्लेख करता है। नामों की उत्पत्ति 'सेफ़रद' और 'ज़ेरेफथ' ओबद्याह 20 में है, जहां पैगंबर ने एडोम के पतन को देखा है: ‘और यह निर्वासन इज़राइल के बच्चों के लिए शुरू हुआ, जो कनानी लोगों के बीच थे, जहां तक ​​फ्रांस (ज़ेरेफथ), और जेरुसेलेम के निर्वासन में थे, जो कि सिपहरी में थे)। दूसरे शब्दों में, जबकि ओबद्याह ने इन स्थानों को एक ऐसी जगह के रूप में चित्रित किया, जहां यहूदी रहते थे, गाद द सीर के शब्दों के लेखक का मानना ​​था कि ये स्थान इजरायल के दुश्मनों द्वारा बसाए गए थे। पहली शताब्दियों के सीई में, 'ज़ेरेफथ' में यहूदी थे, जो कि टायर और सिडोन के बीच लेबनान में स्थित सरेप्टा है। हालांकि, यहूदी बस्ती की घटती के साथ, इस क्षेत्र में यहूदी परंपरा गायब हो गई। RASHI (11 वीं शताब्दी में), फ्रांसिया, द लैंड ऑफ द फ्रैंक्स को 'ज़ेरेफथ' और रब्बी मोशे बेन एज्रा (सी। 1055-1140) नाम से कॉल करने वाले पहले व्यक्ति थे: ‘और हमारे पास एक परंपरा है कि ज़ेरेफथ फ्रांसिया है, और सेफ़राड स्पैनिया है। '</w:t>
      </w:r>
    </w:p>
    <w:p>
      <w:r>
        <w:t>सेफ़रद में आओ - द्रष्टा प्रभु को इज़राइल की भूमि के बाहर स्थानों पर आने के लिए बुलाता है (शायद नाम से क्रम में और आगे और आगे इजरायल की भूमि से दूर होने के रूप में)। पेशिट में, 'सेफ़रद' शब्द का अनुवाद 'इस्पामिया' के रूप में किया जाता है, और हम यह बता सकते हैं कि यह बेबीलोनिया में इसका निरूपण था। यह दसवीं शताब्दी में दक्षिणी इटली में रचित द बुक ऑफ जोसिपॉन के लेखक की भी राय है, जबकि फ्रैंक्स की भूमि को 'फ्रांसस' नाम दिया गया है और 'ज़ेरेफथ' नाम पुस्तक में दिखाई नहीं देता है। आधुनिक शोध में, पवित्रशास्त्र में उल्लिखित सेफ़राद की पहचान लिडा (तुर्की में) की राजधानी सरदिस के साथ की गई है।</w:t>
      </w:r>
    </w:p>
    <w:p>
      <w:r>
        <w:t>अश्केनाज़ में आओ - अश्केनाज़, टोरगामाह का भाई, नोच के जैफेट पुत्र के गोमर बेटे का बेटा था (उत्पत्ति 10: 3; मैं इतिहास 1: 6)।  जबकि तोरगाम की पहचान मध्य तुर्की में एक जगह के साथ की गई थी, अश्केनाज़ का स्थान अनिश्चित रहा। खज़रों की भूमि (ब्लैक सागर के उत्तरी और पश्चिमी तटों पर) की भूमि के साथ अश्केनाज़ के स्थान की पहचान करने के प्रयासों के बावजूद, यह स्पष्ट हो गया कि एशकेनाज पूर्वी तुर्की में स्थित था। जोसिपोन की पुस्तक के लेखक जर्मनी के साथ एशकेनाज़ की पहचान करने वाले पहले व्यक्ति थे;  हालांकि, ‘आओ गरमनिया’ से, जो इस प्रकार है, ऐसा लगता है कि गाद द सेर के लेखक शब्दों ने सोचा था कि हम दो अलग -अलग स्थानों की बात कर रहे हैं।</w:t>
      </w:r>
    </w:p>
    <w:p>
      <w:r>
        <w:t>गरमनिया आओ - जर्मनी की भौगोलिक पहचान के लिए दो संभावनाएं हैं; पहली व्याख्या यह है कि 'जर्मनी के मूल निवासी' (जर्मनी) के लिए शब्द का उल्लेख मिश्ना नेगिम 2: 1 (दो बार) में किया गया है और इसका उल्लेख ताल्मुदिक साहित्य में ‘कुशी’ (अफ्रीकी) के विपरीत है, जिसका अर्थ है कि एक जर्मन में हल्की त्वचा है। इसलिए, ऐसा लगता है कि जर्मनी का वर्णन, एक ऐसी जगह के रूप में जहां इजरायल के दुश्मन रहते हैं, रोमन सेना के हल्के चमड़ी वाले सैनिकों की मातृभूमि को संदर्भित करता है। ड्रूस, सम्राट टिबेरियस के छोटे भतीजे, जो बाद में सम्राट बन गए, उन्हें जर्मेनिकस कहा जाता था क्योंकि उन्होंने 8 - 12 ईसा पूर्व के बीच जर्मनिक जनजातियों (राइन और एल्बे रिवर के बीच) को वश में कर लिया था। हेरोड के अंगरक्षकों में जर्मन थे, और शायद रोमन दिग्गजों के बीच जर्मन थे जो इजरायल की भूमि में तैनात थे। इस व्याख्या के अनुसार, हम उत्तरी यूरोप (‘एलेमेनिया,’ के एक हिस्से के साथ काम कर रहे हैं, जो मध्य युग में, यहूदियों को 'अश्केनाज़' कहा जाता है)। यह संभव है कि जेमरा (मेगिल्लाह 6 ए-बी) में एक्सपोजर ने इस जगह का उल्लेख किया: ‘उसकी बुरी इच्छा न दे दो’-यह एडोम के गरमनिया को संदर्भित करता है, क्योंकि उन्हें होना चाहिए लेकिन आगे जाना चाहिए कि वे पूरी दुनिया को नष्ट कर देंगे। पहली शताब्दी के सीई में टैसिटस ने कहा कि 'गर्मनिया' शब्द उनके सामने लंबे समय से नहीं था। दूसरा स्पष्टीकरण: गरमनिया नाम को अमोरीम के शब्दों में लाया गया है, जो कि जेफेथ (उत्पत्ति 10: 3) के बच्चों के साथ काम करने वाले पाठ पर एक टिप्पणी के रूप में है: ‘और गोमर, अश्केनाज़, और रिफाट और टोरगामाह के संस, 'एशिया, ḥadyev (Adibene), और गेरमैनिया के साथ पहचाने गए नाम; रब्बी बेराच्या ने कहा: 'गार्मोंकिया।' टार्गुम में जोनाथन (उत्पत्ति 10: 3: 3: of द संस ऑफ जैफेथ, गोमर, और मैगोग, और मेडे और जावन 'के लिए जिम्मेदार ठहराया गया है, मैगोग ने गरामानिया के साथ जुड़ा हुआ है। यह 'गरमैनिया' आचमेनिद और सासानिद फारसी साम्राज्यों (और आज ईरान के 31 प्रांतों में से एक) में कर्मानिया (καρμαν) α) का एक क्षेत्र है।</w:t>
      </w:r>
    </w:p>
    <w:p>
      <w:r>
        <w:t>वे आ गए और नेथर्मोस्ट पिट में गिर गए - द्रष्टा पिछले तनाव में भविष्य के लिए अपनी इच्छा को व्यक्त करता है, जो कि फाइनलिटी की अभिव्यक्ति के साथ -साथ विश्वास की अभिव्यक्ति के रूप में भी है कि यह ट्रांसपायर होगा। द्रष्टा भगवान से कहता है कि ‘दिनों के अंत में, 'प्रभु द्वारा यहां बताए गए राष्ट्रों के आने के बाद, वे पहले से ही आते हैं और नेथर्मोस्ट गड्ढे में गिर जाते हैं, यानी एक गहरी जगह जो उन लोगों को नष्ट कर देती है जो उसमें गिरते हैं और वहां मर जाते हैं। (भजन 55:24) के अनुसार: ‘और आप, भगवान, उन्हें नेथर्मोस्ट गड्ढे में नीचे लाएंगे।’ तनाम का मानना ​​था कि यह स्थान नरक के नामों में से एक था।</w:t>
      </w:r>
    </w:p>
    <w:p>
      <w:r>
        <w:t>विनाश में और मृत्यु की छाया में-जोर देने के लिए पुनरावृत्ति, और यहां उनके दो अलग-अलग अर्थ नहीं हैं, लेकिन दो-एक-एक।  ‘विनाश’ नुकसान और विनाश (जैसे, नीतिवचन 15:11), और of छाया की मृत्यु ’को दर्शाता है, अर्थात्, शील (भजन 107: 10 की तुलना करें)।</w:t>
      </w:r>
    </w:p>
    <w:p>
      <w:r>
        <w:t>आपके मुंह के लिए आपको विफल कर दिया - क्योंकि आपके मुंह ने आपको धोखा दिया है। द्रष्टा ने इजरायल के दुश्मनों पर अहंकार का आरोप लगाते हुए कहा (80 से ऊपर): ‘के लिए आपने कहा: उच्च पर मेरी सीट है, 'आदि।</w:t>
      </w:r>
    </w:p>
    <w:p>
      <w:r>
        <w:t>और कोई भी आपकी मदद करता है - कोई भी नहीं मिलेगा जो आपकी मदद करने में सक्षम होगा।</w:t>
      </w:r>
    </w:p>
    <w:p>
      <w:r>
        <w:t>(89) दिनों के अंत में - अंत समय में (55, 71 से ऊपर)।</w:t>
      </w:r>
    </w:p>
    <w:p>
      <w:r>
        <w:t>माइकल द ग्रेट प्रिंस - डैनियल 12: 1 के अनुसार: ‘और उस समय माइकल, द ग्रेट प्रिंस, विल राइज़, जो आपके लोगों पर नियुक्त किया गया है। 'एंजेल माइकल को पहले [खगोलीय] राजकुमारों में से एक के रूप में वर्णित किया गया है, साथ ही साथ' उनके राजकुमार '(डैनियल 10:13; 10:21), जो स्वर्गीय राजकुमार है। माइकल नाम भी संख्या 13:13 में दिखाई देता है: 'Mi-Ca'el'-भगवान की तरह कौन है? - एक अलंकारिक प्रश्न का अर्थ है कि भगवान की तरह कुछ भी नहीं है। नाम की उत्पत्ति यह विचार है कि जिस व्यक्ति का नाम था, वह ईश्वर की प्रशंसा करता है, एक ऐसा विचार जो प्रशंसा के गीत से मेल खाता है कि इस्राएल के लोगों ने ईश्वर को गाया है, साथ ही साथ इज़राइल (40 से ऊपर) का प्रतिनिधित्व करने वाला भेड़ का बच्चा है: ‘जो आप के रूप में है? '  अन्य सर्वनाश पुस्तकों में (द वॉर ऑफ द संस ऑफ लाइट विथ द संस ऑफ डार्कनेस 27,6; विज़न ऑफ बारुच 2:11), माइकल को इज़राइल के मंत्री के रूप में वर्णित किया गया है जो उनके युद्धों से लड़ता है।</w:t>
      </w:r>
    </w:p>
    <w:p>
      <w:r>
        <w:t>सामेल के खिलाफ - डैनियल की पुस्तक में, केवल माइकल के नाम का उल्लेख किया गया है। समेल नाम धर्मग्रंथों में नहीं पाया जाता है, लेकिन यह बाहरी साहित्य से जाना जाता है और यह मिड्रशिक साहित्य में आम है। समेल नाम का अर्थ है el सैम-एल ’-ईश्वर की पोशन-एक जो अपने पीड़ितों को मौत की स्थिति से मारकर भगवान के मिशन को पूरा करता है, और इस कारण से समेल की पहचान एंजेल ऑफ डेथ के साथ की गई थी।</w:t>
      </w:r>
    </w:p>
    <w:p>
      <w:r>
        <w:t>द प्रिंस ऑफ द वर्ल्ड - सीर ने दो स्वर्गदूतों, माइकल और सामेल के बीच एक विपरीत बनाया, साथ ही साथ उनके शीर्षक ‘द ग्रेट प्रिंस’ के बीच एक विपरीत के रूप में दुनिया के राजकुमार के विपरीत।  यह भी संभव है कि 'दुनिया का राजकुमार' शीर्षक 'समेल' नाम के अलावा, 'समेल' के बाद से, स्वर्गदूत की भूमिका को व्यक्त नहीं करता है; वर्तमान संदर्भ में, वह मृत्यु के स्वर्गदूत के रूप में कार्य नहीं करता है, यद्यपि, आम तौर पर, स्वर्गदूतों के नाम उनके evers विशेषताओं का संकेत देते हैं। ’राशी ने इस शीर्षक की व्याख्या‘ एक दूत के रूप में की है जिसका अधिकार पूरी दुनिया में है। ’हालांकि, दो स्वर्गदूतों के बीच यहां वर्णित संघर्ष के प्रकाश में, दुनिया के लोगों के रूप में समझा जाता है कि दुनिया के सभी लोगों को नियुक्त किया जाता है। मिड्रैशिक साहित्य में, समेल को 'द एंजल ऑफ डेथ,' द प्रिंस ऑफ रोम, '' द प्रिंस ऑफ एसाव, 'और' स्वर्ग का एक महान राजकुमार 'के रूप में संदर्भित किया जाता है।</w:t>
      </w:r>
    </w:p>
    <w:p>
      <w:r>
        <w:t>युद्ध में खड़े होंगे और एक बवंडर की तरह, समेल पर माइकल का हमला तेज और बलशाली होगा (एक योद्धा के तरीके से)। स्वर्ग में स्वर्गदूतों के बीच युद्ध इज़राइल के लोगों और पृथ्वी पर दुनिया के देशों के बीच संघर्ष का प्रतीक है। दूसरे शब्दों में, पृथ्वी पर जो होता है, वह स्वर्ग में परिलक्षित होता है, और संघर्ष ऊपर वर्णित (30) के समान है।</w:t>
      </w:r>
    </w:p>
    <w:p>
      <w:r>
        <w:t>उसे अपने पैरों के नीचे रखने के लिए - उसे वश में करने के लिए, प्राचीन रिवाज के अनुसार, जिसके अनुसार विजेता अपनी श्रेष्ठता को व्यक्त करने के लिए पराजित होने पर कदम रखेगा। सोलोमन ने हीराम से कहा (मैं राजा 5:17): ‘आप डेविड को मेरे पिता को जानते थे ... जब तक कि प्रभु ने उन्हें अपने पैरों के तलवों के नीचे नहीं रखा '(और नीचे देखें, 288)।</w:t>
      </w:r>
    </w:p>
    <w:p>
      <w:r>
        <w:t>प्रभु की हवा में - प्रभु के वचन से, और प्रभु के वचन को आत्मा द्वारा सुना जाता है; शास्त्रों के अनुसार।</w:t>
      </w:r>
    </w:p>
    <w:p>
      <w:r>
        <w:t>और इसे खाया जाएगा - 'दुनिया के राजकुमार', दुनिया के देशों का 'प्रतिनिधि', वह दुनिया से नष्ट और विच्छेदित हो जाएगा; (यशायाह 5: 5 की तुलना करें)।</w:t>
      </w:r>
    </w:p>
    <w:p>
      <w:r>
        <w:t>क्योंकि प्रभु ने इसे बोला है - द्रष्टा अपने स्रोत का उल्लेख करके उनके शब्दों की सच्चाई को स्पष्ट करता है (यह मैं नहीं है, लेकिन प्रभु, जो बोलता है)। यह वाक्यांश पवित्रशास्त्र में पाई जाने वाली कई भविष्यवाणियों का समापन करता है।</w:t>
      </w:r>
    </w:p>
    <w:p>
      <w:r>
        <w:t>(९ ०) दिनों के अंत में - लेखक ने उस समय का विवरण दोहराया जो पिछली कविता में दिखाई देता है, या तो जरूरत के लिए जोर देने के लिए, या क्योंकि यह कविता एक जोड़ के रूप में लिखा गया था (यह भी उस समय होगा)।</w:t>
      </w:r>
    </w:p>
    <w:p>
      <w:r>
        <w:t>लूट लूट लुटेरे को दूर कर देगा - जो अपने दुश्मनों को प्रस्तुत करता है, वह, जिसे 'लूटा गया था' मजबूत को पार कर जाएगा।  (अमोस 5: 9) के अनुसार: ‘वह पराक्रमी पर लूटने वाले को मजबूत करता है’ (310 से नीचे देखें)।</w:t>
      </w:r>
    </w:p>
    <w:p>
      <w:r>
        <w:t>और मजबूत पर कमजोर - इरादा यह है कि इज़राइल के कमजोर लोग मजबूत देशों को दूर करेंगे। इज़राइल के लोगों को कमजोर और उसके दुश्मनों के रूप में मजबूत के रूप में व्यक्त किया गया है, जो प्रार्थना में चमत्कारों के लिए दिखाई देता है '(अल हा-निसिम): ‘आपने शक्तिशाली को कमजोरों के हाथों में वितरित किया है।'</w:t>
      </w:r>
    </w:p>
    <w:p>
      <w:r>
        <w:t>सचमुच और धार्मिकता में - लेखक टिप्पणी करता है कि दृष्टि वास्तव में, सच में, अध्याय 1 (63) के अंत में सच्चाई पर जोर देने के रूप में पूरा होगी। ‘धार्मिकता में’ का जोड़ (जैसा कि पवित्रशास्त्र में उपयोग किया जाता है, न्याय के अर्थ में), Torah के पढ़ने के समापन पर आशीर्वाद के समान, सत्य में एक पर्यायवाची से अधिक कुछ भी नहीं है: 'उसके सभी शब्द सत्य और न्याय हैं।'</w:t>
      </w:r>
    </w:p>
    <w:p>
      <w:r>
        <w:t>(९ १) आपका ईश्वर आपका उद्धारकर्ता है, हे इज़राइल, उसके साथ आपको बचाया जाएगा, इज़राइल के देवता, जो इजरायल (ऊपर, 77) की मदद करेंगे, और भविष्य में, वह उसे बचाएगा। SEAR इज़राइल के लोगों को 'आप' के रूप में संबोधित करता है ताकि निकटता को इंगित किया जा सके; यह सांत्वना और प्रोत्साहन की अभिव्यक्ति है, और जाहिर तौर पर घोषणा उनके लाइव दर्शकों के लिए की गई थी।</w:t>
      </w:r>
    </w:p>
    <w:p>
      <w:r>
        <w:t>क्योंकि वह एक दयालु भगवान है; वह आपको नहीं छोड़ेगा - एक ऐसा कथन जो यह स्पष्ट करता है कि परमेश्वर का उद्धार उसके लोगों के प्रति ईश्वर की करुणा से उपजा है, (व्यवस्थाविवरण 4:31) के अनुसार: ‘प्रभु के लिए, आपका ईश्वर, एक दयालु ईश्वर है; वह आपको विफल नहीं करेगा और न ही आपको नष्ट कर देगा, 'शब्द जो कि पश्चाताप पर अध्याय से हैं (व्यवस्थाविवरण 30: 1-20) जो दिनों के अंत से संबंधित है। ’दूसरे व्यक्ति में शब्दों की निरंतरता ड्यूटेरोनॉमी में पते के अनुरूप है: एक वक्ता अपने दर्शकों को संबोधित करता है।</w:t>
      </w:r>
    </w:p>
    <w:p>
      <w:r>
        <w:t>। 22:13), अपने बेटे सोलोमन के लिए डेविड का वचन: ‘तब आप सफल होंगे, यदि आप उन क़ानूनों और निर्णयों को करने के लिए ध्यान रखते हैं, जिन्हें भगवान ने इज़राइल के लिए मूसा को आज्ञा दी थी। 'इसी तरह की कविता 186 में नीचे लाई गई है:‘ याद रखें और मूसा के कानून का पालन करें, भगवान के आदमी के साथ यह अच्छी तरह से हो सकता है।'</w:t>
      </w:r>
    </w:p>
    <w:p>
      <w:r>
        <w:t>द्रष्टा इस बात पर जोर देता है कि दिनों के अंत की दृष्टि इस शर्त पर पूरी हो जाएगी कि इज़राइल टोरा को रखता है, अर्थात, आज्ञाओं को पूरा करता है, जैसा कि उन लोगों के विपरीत है जो मानते थे कि उन्हें देखने की कोई आवश्यकता नहीं थी, चाहे वे उन्हें केवल प्रतीकात्मक अभिव्यक्तियों के रूप में देखते थे, या क्योंकि उन्होंने उन्हें बाद में अंत में प्राप्त करने से इनकार कर दिया था। विशेष रूप से, यह एक दृष्टिकोण के प्रकाश में है, जो ऋषियों के साहित्य में भी मौजूद है, जिसके अनुसार भविष्य में आज्ञाओं को रद्द कर दिया जाता है, और द्रष्टा आता है और यह घोषणा करता है कि उनका पालन इजरायल के मोचन के लिए एक शर्त है। टोरा की आज्ञाओं को पूरा करने की मांग कई बार जीएडी द सीर (26, 82, 188, 206) के शब्दों में दोहराई जाती है; इसे अध्याय के अंत और ऊपर के छंदों में से एक (75) को जोड़ने के लिए एक साहित्यिक तरीके के रूप में देखा जा सकता है - वे एक पोलिमिकल धार्मिक स्थिति प्रस्तुत करते हैं जो आज्ञाओं का पालन करने की एक दृढ़ मांग है।</w:t>
      </w:r>
    </w:p>
    <w:p>
      <w:r>
        <w:t>B.1 4 एज्रा (एज्रा की दृष्टि)</w:t>
      </w:r>
    </w:p>
    <w:p>
      <w:r>
        <w:t>"एक्सटर्नल लिटरेचर" नामक सभी पुस्तकों में, पुस्तक जो किसी भी अन्य पुस्तक की तुलना में गड के शब्दों के लिए समानता का खुलासा करती है, वह है एज्रा की दृष्टि, जिसे 4 एज्रा भी कहा जाता है, एक पुस्तक जिसे प्राचीन सर्वनाश साहित्य में एक महत्वपूर्ण घटक के रूप में देखा जा सकता है। यह साहित्य यहूदियों द्वारा लिखा गया था, जो ऋषियों की तरह व्यावहारिक हलखोट में रुचि नहीं रखते थे, और यहूदियों द्वारा आयोजित किया गया था जब तक कि बाद के चरण में उन्होंने अपने यहूदी विश्वास को ईसाई धर्म में परिवर्तित नहीं किया, और ईसाइयों के बीच इस साहित्य को संरक्षित किया गया। सामान्य समझौता है कि एज्रा की दृष्टि पहली शताब्दी सीई के अंत में इज़राइल की भूमि में लिखी गई थी, और यह बाइबिल की तरह हिब्रू या अरामी में लिखा गया था, लेकिन इसका मूल संस्करण खो गया था, और इसके अनुवाद लैटिन, सीरियक, इथियोपिक, अर्मेनियाई, अरबी, कॉप्टिक, और जॉर्जियन में थे, जब तक कि रिट्रांसलाइजेशन। नीचे दो पुस्तकों के बीच समानता, या "समानताएं" की रेखाएँ हैं:</w:t>
      </w:r>
    </w:p>
    <w:p>
      <w:r>
        <w:t>ये उदाहरण स्वयं के लिए बोलते हैं, और भले ही प्रत्येक समानांतर की प्रकृति और वजन को अलग से निर्धारित करना मुश्किल हो, उनका संयोजन मिलकर दोनों पुस्तकों के बीच रिश्तेदारी सिखाता है। यह याद रखना महत्वपूर्ण है कि दोनों पुस्तकें एक ही शैली, सर्वनाश साहित्य से संबंधित हैं, और यह वैचारिक रिश्तेदारी इन समानताओं को अतिरिक्त वैधता देती है।</w:t>
      </w:r>
    </w:p>
    <w:p>
      <w:r>
        <w:t>B.2 2 बारुच (बारुच की पहली दृष्टि)</w:t>
      </w:r>
    </w:p>
    <w:p>
      <w:r>
        <w:t>एक अन्य पुस्तक जो गाड द सीर के शब्दों के समानता का खुलासा करती है, वह बारुच (सिरियाक बारुच, या: 2 बारुच) की पहली दृष्टि है। यह पुस्तक चरित्र में सर्वनाश है, और विज़न, स्वर्गदूतों, प्रार्थनाओं और सर्वनाश साहित्य की अतिरिक्त घटनाओं का वर्णन करती है। बारुच की पहली दृष्टि मूल रूप से हिब्रू में बनाई गई थी, लेकिन सीरिया में बच गई थी। विद्वानों के बीच आम सहमति है कि यह पुस्तक या तो पहली शताब्दी सीई के अंत में या दूसरी शताब्दी सीई की शुरुआत में लिखी गई थी, और ऐसा लगता है कि यह एक पर्यवेक्षक यहूदी द्वारा लिखा गया था।</w:t>
      </w:r>
    </w:p>
    <w:p>
      <w:r>
        <w:t>बारुच की पहली दृष्टि और GAD के शब्द द्रष्टा निम्नलिखित घटनाओं को साझा करते हैं:</w:t>
      </w:r>
    </w:p>
    <w:p>
      <w:r>
        <w:t>अध्याय 2 का सारांश:</w:t>
      </w:r>
    </w:p>
    <w:p>
      <w:r>
        <w:t>यह अध्याय, अपने पूर्ववर्ती की तरह, दिनों के अंत की दृष्टि है, एक गूढ़ दृष्टि। अध्याय का मुख्य संदेश यह है कि परमेश्वर इस्राएल के लोगों को एक साथ इकट्ठा करेगा, कि सभी राष्ट्र ईश्वर के टोरा में चलेंगे, और वे पवित्र भाषा में भी बोलेंगे -हिब्रू। द्रष्टा को उम्मीद है कि ईश्वर को अन्य देशों पर सटीक प्रतिशोध की उम्मीद है, और इसके अलावा, भविष्य की दृष्टि में दुनिया के राष्ट्र मंत्री समेल के ऊपर इज़राइल के आकाशीय मंत्री माइकल की जीत शामिल है। इस प्रतीकवाद में, दूसरी दृष्टि पहली दृष्टि से मेल खाती है, जिसके अनुसार सभी जानवरों पर मेमने का ताज पहनाया गया था। यद्यपि अध्याय 2 को अध्याय 1 की निरंतरता और समापन के रूप में देखा जा सकता है, दूसरी दृष्टि पहली दृष्टि से कम हो जाती है, और इसके 'अवशेष' की तरह दिखती है। दूसरी दृष्टि के निम्न स्तर के विपरीत पहली दृष्टि के उच्च स्तर का मूल्यांकन निम्नलिखित टिप्पणियों पर आधारित है:</w:t>
      </w:r>
    </w:p>
    <w:p>
      <w:r>
        <w:t>पहली दृष्टि एक खगोलीय (गतिशील) दृष्टि के चरित्र को सहन करती है, और एक स्वर्गदूत भी दिखाई देता है और इसमें बोलता है, घटनाएं जो दूसरी दृष्टि से अनुपस्थित हैं (और यह अनुपस्थिति दूसरे के खिलाफ एक परी के हमले के किसी भी और विवरण की कमी से उच्चारण की जाती है)।</w:t>
      </w:r>
    </w:p>
    <w:p>
      <w:r>
        <w:t>पहली दृष्टि में, एक उचित उद्घाटन है जिसमें द्रष्टा और दृष्टि प्रस्तुत की जाती है। इसके विपरीत, दूसरी दृष्टि नबियों के शब्दों के पारंपरिक अनुकरण के साथ खुलती है।</w:t>
      </w:r>
    </w:p>
    <w:p>
      <w:r>
        <w:t>वास्तव में, दूसरी दृष्टि में सभी विचार शास्त्र (और बाहरी साहित्य से) से पाठक से परिचित हैं, और पहली दृष्टि की प्रकट मौलिकता के विपरीत, कुछ भी नया नहीं है (शायद, शायद, कुछ पोलिमिकल छंदों)।</w:t>
      </w:r>
    </w:p>
    <w:p>
      <w:r>
        <w:t>दृष्टि के बीच इन अंतरों के परिणामस्वरूप, दूसरी दृष्टि पहले की तुलना में अधिक समझ में आने योग्य है, चूंकि, जाहिरा तौर पर, पहली दृष्टि में परिलक्षित द्रष्टा के भावनात्मक मंदिर अस्पष्ट और अस्पष्ट भाषा के कारण, जबकि दूसरी दृष्टि को एक माध्यमिक कार्य के रूप में लिखा गया था, जो कुछ समय के बाद उनके दैवीय छापों को प्रसारित करने के लिए समाप्त हो गया था, जो कि डिमिनरी के रूप में नहीं था। 1।</w:t>
      </w:r>
    </w:p>
    <w:p>
      <w:r>
        <w:t>इस अध्याय में, एसईआर को न केवल दिनों के अंत से निपटने वाले पैगंबर के विचार की रेखा में जारी रखा गया है, बल्कि पैगंबर के कार्यों के समान धार्मिक विरोधियों के साथ एक पोलिमिस्ट के रूप में भी। पोलिमिस्टों के तरीके से, द्रष्टा अपने विरोधियों के शब्दों को उद्धृत करता है, और फिर वह सख्ती से उन्हें अस्वीकार कर देता है और उनका भी मजाक उड़ाता है।</w:t>
      </w:r>
    </w:p>
    <w:p>
      <w:r>
        <w:t>अध्याय 2 उस काम के कुछ अध्यायों में से एक है जिसमें राजा डेविड का उल्लेख नहीं किया गया है। इस अध्याय में गाद द सीर का भी उल्लेख नहीं किया गया है, लेकिन यह अनुपस्थिति केवल स्पष्ट है, पूरे अध्याय के लिए पहले व्यक्ति में गाद द सीर द्वारा लिखी गई एक भविष्यवाणी है। लेखक ने स्पष्ट रूप से यह नहीं बताया कि वह किसके साथ बहस कर रहा था, और यह इस कारण से खड़ा है कि उसके शब्दों को अन्य संप्रदायों के सदस्यों के खिलाफ निर्देशित किया गया था, और यहां तक ​​कि अगर वह खुद को गड द सेर (ऊपर, 53) के रूप में पहचानता है, तो उसका पोलिम इस संदेह में डालता है, और बल्कि पहचानने में मदद करता है, यदि केवल थोड़ा, उसके काम की वास्तविक ऐतिहासिक पृष्ठभूमि।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